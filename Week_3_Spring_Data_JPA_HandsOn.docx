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58CDF8" w14:textId="77777777" w:rsidR="00C03881" w:rsidRDefault="00000000">
      <w:pPr>
        <w:pStyle w:val="Title"/>
      </w:pPr>
      <w:r>
        <w:t>[Week 3] [Spring Data JPA] HandsOn</w:t>
      </w:r>
    </w:p>
    <w:p w14:paraId="72E26541" w14:textId="77777777" w:rsidR="00C03881" w:rsidRDefault="00000000">
      <w:pPr>
        <w:pStyle w:val="Heading1"/>
      </w:pPr>
      <w:r>
        <w:t>Spring Data JPA - Quick Example</w:t>
      </w:r>
    </w:p>
    <w:p w14:paraId="7253575C" w14:textId="186205FE" w:rsidR="00C03881" w:rsidRDefault="00000000">
      <w:r>
        <w:t>Spring Data JPA simplifies JPA development by providing ready-to-use repositories and eliminating boilerplate code.</w:t>
      </w:r>
      <w:r>
        <w:br/>
      </w:r>
      <w:r>
        <w:br/>
        <w:t>Example Flow:</w:t>
      </w:r>
      <w:r>
        <w:br/>
      </w:r>
      <w:r>
        <w:br/>
        <w:t>1. Entity Class:</w:t>
      </w:r>
      <w:r>
        <w:br/>
        <w:t>@Entity</w:t>
      </w:r>
      <w:r>
        <w:br/>
        <w:t>public class Employee {</w:t>
      </w:r>
      <w:r>
        <w:br/>
        <w:t xml:space="preserve">    @Id</w:t>
      </w:r>
      <w:r>
        <w:br/>
        <w:t xml:space="preserve">    @</w:t>
      </w:r>
      <w:proofErr w:type="gramStart"/>
      <w:r>
        <w:t>GeneratedValue(</w:t>
      </w:r>
      <w:proofErr w:type="gramEnd"/>
      <w:r>
        <w:t>strategy = GenerationType.IDENTITY)</w:t>
      </w:r>
      <w:r>
        <w:br/>
        <w:t xml:space="preserve">    private </w:t>
      </w:r>
      <w:proofErr w:type="gramStart"/>
      <w:r>
        <w:t>Long</w:t>
      </w:r>
      <w:proofErr w:type="gramEnd"/>
      <w:r>
        <w:t xml:space="preserve"> id;</w:t>
      </w:r>
      <w:r>
        <w:br/>
      </w:r>
      <w:r>
        <w:br/>
        <w:t xml:space="preserve">    private String name;</w:t>
      </w:r>
      <w:r>
        <w:br/>
        <w:t xml:space="preserve">    private Double salary;</w:t>
      </w:r>
      <w:r>
        <w:br/>
      </w:r>
      <w:r>
        <w:br/>
        <w:t>}</w:t>
      </w:r>
      <w:r>
        <w:br/>
      </w:r>
      <w:r>
        <w:br/>
        <w:t>2. Repository Interface:</w:t>
      </w:r>
      <w:r>
        <w:br/>
        <w:t>public interface EmployeeRepository extends JpaRepository&lt;Employee, Long&gt; {</w:t>
      </w:r>
      <w:r>
        <w:br/>
        <w:t xml:space="preserve">    List&lt;Employee&gt; findByName(String name);</w:t>
      </w:r>
      <w:r>
        <w:br/>
        <w:t>}</w:t>
      </w:r>
      <w:r>
        <w:br/>
      </w:r>
      <w:r>
        <w:br/>
        <w:t xml:space="preserve">3. Service </w:t>
      </w:r>
      <w:r>
        <w:br/>
        <w:t>@Autowired</w:t>
      </w:r>
      <w:r>
        <w:br/>
        <w:t xml:space="preserve">private </w:t>
      </w:r>
      <w:proofErr w:type="spellStart"/>
      <w:r>
        <w:t>EmployeeRepository</w:t>
      </w:r>
      <w:proofErr w:type="spellEnd"/>
      <w:r>
        <w:t xml:space="preserve"> </w:t>
      </w:r>
      <w:proofErr w:type="spellStart"/>
      <w:r>
        <w:t>employeeRepository</w:t>
      </w:r>
      <w:proofErr w:type="spellEnd"/>
      <w:r>
        <w:t>;</w:t>
      </w:r>
      <w:r>
        <w:br/>
      </w:r>
      <w:r>
        <w:br/>
        <w:t>public void demo() {</w:t>
      </w:r>
      <w:r>
        <w:br/>
        <w:t xml:space="preserve">    </w:t>
      </w:r>
      <w:r>
        <w:br/>
        <w:t xml:space="preserve">    Employee emp = new Employee();</w:t>
      </w:r>
      <w:r>
        <w:br/>
        <w:t xml:space="preserve">    </w:t>
      </w:r>
      <w:proofErr w:type="spellStart"/>
      <w:r>
        <w:t>emp.setName</w:t>
      </w:r>
      <w:proofErr w:type="spellEnd"/>
      <w:r>
        <w:t>("John");</w:t>
      </w:r>
      <w:r>
        <w:br/>
        <w:t xml:space="preserve">    </w:t>
      </w:r>
      <w:proofErr w:type="spellStart"/>
      <w:r>
        <w:t>emp.setSalary</w:t>
      </w:r>
      <w:proofErr w:type="spellEnd"/>
      <w:r>
        <w:t>(5000.0);</w:t>
      </w:r>
      <w:r>
        <w:br/>
        <w:t xml:space="preserve">    </w:t>
      </w:r>
      <w:proofErr w:type="spellStart"/>
      <w:r>
        <w:t>employeeRepository.save</w:t>
      </w:r>
      <w:proofErr w:type="spellEnd"/>
      <w:r>
        <w:t>(emp);</w:t>
      </w:r>
      <w:r>
        <w:br/>
      </w:r>
      <w:r>
        <w:br/>
        <w:t xml:space="preserve">    </w:t>
      </w:r>
      <w:r>
        <w:br/>
        <w:t xml:space="preserve">    List&lt;Employee&gt; employees = employeeRepository.findByName("John");</w:t>
      </w:r>
      <w:r>
        <w:br/>
        <w:t xml:space="preserve">    employees.forEach(e -&gt; System.out.println(e.getName()));</w:t>
      </w:r>
      <w:r>
        <w:br/>
        <w:t>}</w:t>
      </w:r>
      <w:r>
        <w:br/>
      </w:r>
      <w:r>
        <w:br/>
      </w:r>
      <w:r>
        <w:lastRenderedPageBreak/>
        <w:t>Key Benefit:</w:t>
      </w:r>
      <w:r>
        <w:br/>
        <w:t>- No need to write SQL or HQL for common operations.</w:t>
      </w:r>
      <w:r>
        <w:br/>
        <w:t>- Powerful query methods by just naming conventions (e.g. findByName).</w:t>
      </w:r>
      <w:r>
        <w:br/>
      </w:r>
    </w:p>
    <w:p w14:paraId="024B623B" w14:textId="77777777" w:rsidR="00C03881" w:rsidRDefault="00000000">
      <w:pPr>
        <w:pStyle w:val="Heading1"/>
      </w:pPr>
      <w:r>
        <w:t>Difference between JPA, Hibernate and Spring Data JPA</w:t>
      </w:r>
    </w:p>
    <w:tbl>
      <w:tblPr>
        <w:tblStyle w:val="TableGrid"/>
        <w:tblW w:w="9448" w:type="dxa"/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3517C4" w14:paraId="47B1BECC" w14:textId="77777777" w:rsidTr="003517C4">
        <w:trPr>
          <w:trHeight w:val="268"/>
        </w:trPr>
        <w:tc>
          <w:tcPr>
            <w:tcW w:w="2362" w:type="dxa"/>
            <w:vAlign w:val="center"/>
          </w:tcPr>
          <w:p w14:paraId="398109FD" w14:textId="5394D7C3" w:rsidR="003517C4" w:rsidRDefault="003517C4" w:rsidP="003517C4">
            <w:r>
              <w:rPr>
                <w:b/>
                <w:bCs/>
              </w:rPr>
              <w:t>Feature</w:t>
            </w:r>
          </w:p>
        </w:tc>
        <w:tc>
          <w:tcPr>
            <w:tcW w:w="2362" w:type="dxa"/>
            <w:vAlign w:val="center"/>
          </w:tcPr>
          <w:p w14:paraId="2668F9C4" w14:textId="1026285D" w:rsidR="003517C4" w:rsidRDefault="003517C4" w:rsidP="003517C4">
            <w:r>
              <w:rPr>
                <w:b/>
                <w:bCs/>
              </w:rPr>
              <w:t>JPA</w:t>
            </w:r>
          </w:p>
        </w:tc>
        <w:tc>
          <w:tcPr>
            <w:tcW w:w="2362" w:type="dxa"/>
            <w:vAlign w:val="center"/>
          </w:tcPr>
          <w:p w14:paraId="2442994A" w14:textId="22E72711" w:rsidR="003517C4" w:rsidRDefault="003517C4" w:rsidP="003517C4">
            <w:r>
              <w:rPr>
                <w:b/>
                <w:bCs/>
              </w:rPr>
              <w:t>Hibernate</w:t>
            </w:r>
          </w:p>
        </w:tc>
        <w:tc>
          <w:tcPr>
            <w:tcW w:w="2362" w:type="dxa"/>
            <w:vAlign w:val="center"/>
          </w:tcPr>
          <w:p w14:paraId="29FF717E" w14:textId="18D28242" w:rsidR="003517C4" w:rsidRDefault="003517C4" w:rsidP="003517C4">
            <w:r>
              <w:rPr>
                <w:b/>
                <w:bCs/>
              </w:rPr>
              <w:t>Spring Data JPA</w:t>
            </w:r>
          </w:p>
        </w:tc>
      </w:tr>
      <w:tr w:rsidR="003517C4" w14:paraId="77A7BD9B" w14:textId="77777777" w:rsidTr="003517C4">
        <w:trPr>
          <w:trHeight w:val="549"/>
        </w:trPr>
        <w:tc>
          <w:tcPr>
            <w:tcW w:w="2362" w:type="dxa"/>
          </w:tcPr>
          <w:p w14:paraId="08F171A7" w14:textId="391F54C3" w:rsidR="003517C4" w:rsidRDefault="003517C4">
            <w:r w:rsidRPr="003517C4">
              <w:t>Type</w:t>
            </w:r>
          </w:p>
        </w:tc>
        <w:tc>
          <w:tcPr>
            <w:tcW w:w="2362" w:type="dxa"/>
          </w:tcPr>
          <w:p w14:paraId="31A1C978" w14:textId="2935F9A9" w:rsidR="003517C4" w:rsidRDefault="003517C4">
            <w:r w:rsidRPr="003517C4">
              <w:t>Specification (Standard)</w:t>
            </w:r>
          </w:p>
        </w:tc>
        <w:tc>
          <w:tcPr>
            <w:tcW w:w="2362" w:type="dxa"/>
          </w:tcPr>
          <w:p w14:paraId="26BAC41B" w14:textId="74577F7E" w:rsidR="003517C4" w:rsidRDefault="003517C4">
            <w:r w:rsidRPr="003517C4">
              <w:t>Implementation of JPA</w:t>
            </w:r>
          </w:p>
        </w:tc>
        <w:tc>
          <w:tcPr>
            <w:tcW w:w="2362" w:type="dxa"/>
          </w:tcPr>
          <w:p w14:paraId="66020C88" w14:textId="77192495" w:rsidR="003517C4" w:rsidRDefault="003517C4">
            <w:r w:rsidRPr="003517C4">
              <w:t>Abstraction &amp; Tools over JPA</w:t>
            </w:r>
          </w:p>
        </w:tc>
      </w:tr>
      <w:tr w:rsidR="003517C4" w14:paraId="36B1641C" w14:textId="77777777" w:rsidTr="003517C4">
        <w:trPr>
          <w:trHeight w:val="268"/>
        </w:trPr>
        <w:tc>
          <w:tcPr>
            <w:tcW w:w="2362" w:type="dxa"/>
          </w:tcPr>
          <w:p w14:paraId="5C896343" w14:textId="7F648F22" w:rsidR="003517C4" w:rsidRPr="003517C4" w:rsidRDefault="003517C4">
            <w:r w:rsidRPr="003517C4">
              <w:t>Who Defines It?</w:t>
            </w:r>
          </w:p>
        </w:tc>
        <w:tc>
          <w:tcPr>
            <w:tcW w:w="2362" w:type="dxa"/>
          </w:tcPr>
          <w:p w14:paraId="1DB1DB68" w14:textId="6CFA5500" w:rsidR="003517C4" w:rsidRPr="003517C4" w:rsidRDefault="003517C4">
            <w:r w:rsidRPr="003517C4">
              <w:t>Java EE / Jakarta EE</w:t>
            </w:r>
          </w:p>
        </w:tc>
        <w:tc>
          <w:tcPr>
            <w:tcW w:w="2362" w:type="dxa"/>
          </w:tcPr>
          <w:p w14:paraId="4B3AE4FF" w14:textId="7A036E8A" w:rsidR="003517C4" w:rsidRPr="003517C4" w:rsidRDefault="003517C4">
            <w:r w:rsidRPr="003517C4">
              <w:t>Hibernate team</w:t>
            </w:r>
          </w:p>
        </w:tc>
        <w:tc>
          <w:tcPr>
            <w:tcW w:w="2362" w:type="dxa"/>
          </w:tcPr>
          <w:p w14:paraId="2D6FD7AA" w14:textId="67C7B9D0" w:rsidR="003517C4" w:rsidRPr="003517C4" w:rsidRDefault="003517C4">
            <w:r w:rsidRPr="003517C4">
              <w:t>Spring Framework</w:t>
            </w:r>
          </w:p>
        </w:tc>
      </w:tr>
      <w:tr w:rsidR="003517C4" w14:paraId="43CC18B9" w14:textId="77777777" w:rsidTr="003517C4">
        <w:trPr>
          <w:trHeight w:val="280"/>
        </w:trPr>
        <w:tc>
          <w:tcPr>
            <w:tcW w:w="2362" w:type="dxa"/>
          </w:tcPr>
          <w:p w14:paraId="7921DB57" w14:textId="36E8633D" w:rsidR="003517C4" w:rsidRDefault="003517C4">
            <w:r w:rsidRPr="003517C4">
              <w:t>Purpose</w:t>
            </w:r>
          </w:p>
        </w:tc>
        <w:tc>
          <w:tcPr>
            <w:tcW w:w="2362" w:type="dxa"/>
          </w:tcPr>
          <w:p w14:paraId="22E89883" w14:textId="3C1FEB31" w:rsidR="003517C4" w:rsidRDefault="003517C4">
            <w:r w:rsidRPr="003517C4">
              <w:t>Standard API for ORM in Java</w:t>
            </w:r>
          </w:p>
        </w:tc>
        <w:tc>
          <w:tcPr>
            <w:tcW w:w="2362" w:type="dxa"/>
          </w:tcPr>
          <w:p w14:paraId="502F8F76" w14:textId="6350D5F2" w:rsidR="003517C4" w:rsidRDefault="003517C4">
            <w:r w:rsidRPr="003517C4">
              <w:t>ORM library implementing JPA</w:t>
            </w:r>
          </w:p>
        </w:tc>
        <w:tc>
          <w:tcPr>
            <w:tcW w:w="2362" w:type="dxa"/>
          </w:tcPr>
          <w:p w14:paraId="4B9F92B5" w14:textId="474975BB" w:rsidR="003517C4" w:rsidRDefault="003517C4">
            <w:r w:rsidRPr="003517C4">
              <w:t>Simplify JPA/Hibernate usage in Spring apps</w:t>
            </w:r>
          </w:p>
        </w:tc>
      </w:tr>
      <w:tr w:rsidR="003517C4" w14:paraId="3DD49C57" w14:textId="77777777" w:rsidTr="003517C4">
        <w:trPr>
          <w:trHeight w:val="268"/>
        </w:trPr>
        <w:tc>
          <w:tcPr>
            <w:tcW w:w="2362" w:type="dxa"/>
          </w:tcPr>
          <w:p w14:paraId="07DD4B6D" w14:textId="4378363F" w:rsidR="003517C4" w:rsidRDefault="003517C4">
            <w:r w:rsidRPr="003517C4">
              <w:t>SQL Writing</w:t>
            </w:r>
          </w:p>
        </w:tc>
        <w:tc>
          <w:tcPr>
            <w:tcW w:w="2362" w:type="dxa"/>
          </w:tcPr>
          <w:p w14:paraId="4FA33C62" w14:textId="19117EBC" w:rsidR="003517C4" w:rsidRDefault="003517C4">
            <w:r w:rsidRPr="003517C4">
              <w:t>Developer writes JPQL/SQL queries</w:t>
            </w:r>
          </w:p>
        </w:tc>
        <w:tc>
          <w:tcPr>
            <w:tcW w:w="2362" w:type="dxa"/>
          </w:tcPr>
          <w:p w14:paraId="445066C0" w14:textId="258046CE" w:rsidR="003517C4" w:rsidRDefault="003517C4">
            <w:r w:rsidRPr="003517C4">
              <w:t>Developer writes JPQL/SQL queries</w:t>
            </w:r>
          </w:p>
        </w:tc>
        <w:tc>
          <w:tcPr>
            <w:tcW w:w="2362" w:type="dxa"/>
          </w:tcPr>
          <w:p w14:paraId="5B82A3D9" w14:textId="7FE6BA13" w:rsidR="003517C4" w:rsidRDefault="003517C4">
            <w:r w:rsidRPr="003517C4">
              <w:t>Often avoids manual query writing using derived query methods</w:t>
            </w:r>
          </w:p>
        </w:tc>
      </w:tr>
      <w:tr w:rsidR="003517C4" w14:paraId="4B8A17E9" w14:textId="77777777" w:rsidTr="003517C4">
        <w:trPr>
          <w:trHeight w:val="268"/>
        </w:trPr>
        <w:tc>
          <w:tcPr>
            <w:tcW w:w="2362" w:type="dxa"/>
          </w:tcPr>
          <w:p w14:paraId="207E8DA6" w14:textId="35A6C6D5" w:rsidR="003517C4" w:rsidRDefault="003517C4">
            <w:r w:rsidRPr="003517C4">
              <w:t>Boilerplate Code</w:t>
            </w:r>
          </w:p>
        </w:tc>
        <w:tc>
          <w:tcPr>
            <w:tcW w:w="2362" w:type="dxa"/>
          </w:tcPr>
          <w:p w14:paraId="320CDD31" w14:textId="58495C89" w:rsidR="003517C4" w:rsidRDefault="003517C4">
            <w:r w:rsidRPr="003517C4">
              <w:t xml:space="preserve">Must write </w:t>
            </w:r>
            <w:proofErr w:type="spellStart"/>
            <w:r w:rsidRPr="003517C4">
              <w:t>EntityManager</w:t>
            </w:r>
            <w:proofErr w:type="spellEnd"/>
            <w:r w:rsidRPr="003517C4">
              <w:t xml:space="preserve"> handling</w:t>
            </w:r>
          </w:p>
        </w:tc>
        <w:tc>
          <w:tcPr>
            <w:tcW w:w="2362" w:type="dxa"/>
          </w:tcPr>
          <w:p w14:paraId="328E6A02" w14:textId="74ABA9F2" w:rsidR="003517C4" w:rsidRDefault="003517C4">
            <w:r w:rsidRPr="003517C4">
              <w:t xml:space="preserve">Uses Session or </w:t>
            </w:r>
            <w:proofErr w:type="spellStart"/>
            <w:r w:rsidRPr="003517C4">
              <w:t>EntityManager</w:t>
            </w:r>
            <w:proofErr w:type="spellEnd"/>
            <w:r w:rsidRPr="003517C4">
              <w:t>, with extra Hibernate features</w:t>
            </w:r>
          </w:p>
        </w:tc>
        <w:tc>
          <w:tcPr>
            <w:tcW w:w="2362" w:type="dxa"/>
          </w:tcPr>
          <w:p w14:paraId="1C8593F6" w14:textId="277C514D" w:rsidR="003517C4" w:rsidRDefault="003517C4">
            <w:r w:rsidRPr="003517C4">
              <w:t>Eliminates much boilerplate with ready-made repositories</w:t>
            </w:r>
          </w:p>
        </w:tc>
      </w:tr>
      <w:tr w:rsidR="003517C4" w14:paraId="75E0EF6D" w14:textId="77777777" w:rsidTr="003517C4">
        <w:trPr>
          <w:trHeight w:val="280"/>
        </w:trPr>
        <w:tc>
          <w:tcPr>
            <w:tcW w:w="2362" w:type="dxa"/>
          </w:tcPr>
          <w:p w14:paraId="0BC433CB" w14:textId="5B7DD7C1" w:rsidR="003517C4" w:rsidRDefault="003517C4">
            <w:r w:rsidRPr="003517C4">
              <w:t>Portability</w:t>
            </w:r>
          </w:p>
        </w:tc>
        <w:tc>
          <w:tcPr>
            <w:tcW w:w="2362" w:type="dxa"/>
          </w:tcPr>
          <w:p w14:paraId="0103A6AD" w14:textId="6AFC9EBC" w:rsidR="003517C4" w:rsidRDefault="003517C4">
            <w:r w:rsidRPr="003517C4">
              <w:t>Works with any JPA provider</w:t>
            </w:r>
          </w:p>
        </w:tc>
        <w:tc>
          <w:tcPr>
            <w:tcW w:w="2362" w:type="dxa"/>
          </w:tcPr>
          <w:p w14:paraId="041DE99B" w14:textId="2BB23F5F" w:rsidR="003517C4" w:rsidRDefault="003517C4">
            <w:r w:rsidRPr="003517C4">
              <w:t>Hibernate-specific</w:t>
            </w:r>
          </w:p>
        </w:tc>
        <w:tc>
          <w:tcPr>
            <w:tcW w:w="2362" w:type="dxa"/>
          </w:tcPr>
          <w:p w14:paraId="0A979FFA" w14:textId="75720788" w:rsidR="003517C4" w:rsidRDefault="003517C4">
            <w:r w:rsidRPr="003517C4">
              <w:t>Works with any JPA provider, but often uses Hibernate</w:t>
            </w:r>
          </w:p>
        </w:tc>
      </w:tr>
    </w:tbl>
    <w:p w14:paraId="21042403" w14:textId="485390E9" w:rsidR="00C03881" w:rsidRDefault="00000000">
      <w:r>
        <w:br/>
        <w:t>Summary:</w:t>
      </w:r>
      <w:r>
        <w:br/>
        <w:t>- JPA is just a specification (no implementation code).</w:t>
      </w:r>
      <w:r>
        <w:br/>
        <w:t>- Hibernate implements JPA plus many extra features.</w:t>
      </w:r>
      <w:r>
        <w:br/>
        <w:t>- Spring Data JPA builds on top of JPA/Hibernate to:</w:t>
      </w:r>
      <w:r>
        <w:br/>
        <w:t xml:space="preserve">  - auto-generate repository implementations</w:t>
      </w:r>
      <w:r>
        <w:br/>
        <w:t xml:space="preserve">  - reduce boilerplate</w:t>
      </w:r>
      <w:r>
        <w:br/>
        <w:t xml:space="preserve">  - provide derived queries like findByName</w:t>
      </w:r>
      <w:r>
        <w:br/>
      </w:r>
    </w:p>
    <w:sectPr w:rsidR="00C0388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82455597">
    <w:abstractNumId w:val="8"/>
  </w:num>
  <w:num w:numId="2" w16cid:durableId="1925262500">
    <w:abstractNumId w:val="6"/>
  </w:num>
  <w:num w:numId="3" w16cid:durableId="600574277">
    <w:abstractNumId w:val="5"/>
  </w:num>
  <w:num w:numId="4" w16cid:durableId="533009088">
    <w:abstractNumId w:val="4"/>
  </w:num>
  <w:num w:numId="5" w16cid:durableId="1919053044">
    <w:abstractNumId w:val="7"/>
  </w:num>
  <w:num w:numId="6" w16cid:durableId="1446540599">
    <w:abstractNumId w:val="3"/>
  </w:num>
  <w:num w:numId="7" w16cid:durableId="1985968654">
    <w:abstractNumId w:val="2"/>
  </w:num>
  <w:num w:numId="8" w16cid:durableId="1548486901">
    <w:abstractNumId w:val="1"/>
  </w:num>
  <w:num w:numId="9" w16cid:durableId="17583574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46F30"/>
    <w:rsid w:val="003517C4"/>
    <w:rsid w:val="00AA1D8D"/>
    <w:rsid w:val="00B47730"/>
    <w:rsid w:val="00C03881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81713EE"/>
  <w14:defaultImageDpi w14:val="300"/>
  <w15:docId w15:val="{40A91F0B-6ED5-4DBF-BCA9-6D0C85E70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4375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271</Words>
  <Characters>1831</Characters>
  <Application>Microsoft Office Word</Application>
  <DocSecurity>0</DocSecurity>
  <Lines>114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2065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Digeesh Digeesh</cp:lastModifiedBy>
  <cp:revision>2</cp:revision>
  <dcterms:created xsi:type="dcterms:W3CDTF">2013-12-23T23:15:00Z</dcterms:created>
  <dcterms:modified xsi:type="dcterms:W3CDTF">2025-07-06T14:43:00Z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3c0622d7-d204-47b8-8c15-45a919fa6501</vt:lpwstr>
  </property>
</Properties>
</file>