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[Week 4] [Spring REST] HandsOn</w:t>
      </w:r>
    </w:p>
    <w:p>
      <w:r>
        <w:t>Content for Spring REST exercises goes here... (placeholder)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