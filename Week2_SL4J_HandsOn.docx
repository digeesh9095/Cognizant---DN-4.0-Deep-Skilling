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E7AA2" w14:textId="77777777" w:rsidR="0040745B" w:rsidRDefault="00000000">
      <w:pPr>
        <w:pStyle w:val="Heading1"/>
      </w:pPr>
      <w:r>
        <w:t>Week2_SL4J_HandsOn</w:t>
      </w:r>
    </w:p>
    <w:p w14:paraId="76438B7D" w14:textId="77777777" w:rsidR="0040745B" w:rsidRDefault="00000000">
      <w:pPr>
        <w:pStyle w:val="Heading2"/>
      </w:pPr>
      <w:r>
        <w:t>Exercise 1: Logging Error Messages and Warning Levels</w:t>
      </w:r>
    </w:p>
    <w:p w14:paraId="184B3752" w14:textId="77777777" w:rsidR="0040745B" w:rsidRDefault="00000000">
      <w:r>
        <w:t>Code:</w:t>
      </w:r>
    </w:p>
    <w:p w14:paraId="1895F07A" w14:textId="77777777" w:rsidR="0040745B" w:rsidRDefault="00000000">
      <w:r>
        <w:t>import org.slf4j.Logger;</w:t>
      </w:r>
      <w:r>
        <w:br/>
        <w:t>import org.slf4j.LoggerFactory;</w:t>
      </w:r>
      <w:r>
        <w:br/>
      </w:r>
      <w:r>
        <w:br/>
        <w:t>public class LoggingExample {</w:t>
      </w:r>
      <w:r>
        <w:br/>
        <w:t xml:space="preserve">    private static final Logger logger = LoggerFactory.getLogger(LoggingExample.class);</w:t>
      </w:r>
      <w:r>
        <w:br/>
      </w:r>
      <w:r>
        <w:br/>
        <w:t xml:space="preserve">    public static void main(String[] args) {</w:t>
      </w:r>
      <w:r>
        <w:br/>
        <w:t xml:space="preserve">        logger.error("This is an error message");</w:t>
      </w:r>
      <w:r>
        <w:br/>
        <w:t xml:space="preserve">        logger.warn("This is a warning message");</w:t>
      </w:r>
      <w:r>
        <w:br/>
        <w:t xml:space="preserve">    }</w:t>
      </w:r>
      <w:r>
        <w:br/>
        <w:t>}</w:t>
      </w:r>
      <w:r>
        <w:br/>
      </w:r>
    </w:p>
    <w:p w14:paraId="4B3727D3" w14:textId="77777777" w:rsidR="0040745B" w:rsidRDefault="00000000">
      <w:r>
        <w:t>Output Screenshot:</w:t>
      </w:r>
    </w:p>
    <w:p w14:paraId="1DFFA9A3" w14:textId="77777777" w:rsidR="0040745B" w:rsidRDefault="00000000">
      <w:r>
        <w:rPr>
          <w:noProof/>
        </w:rPr>
        <w:drawing>
          <wp:inline distT="0" distB="0" distL="0" distR="0" wp14:anchorId="0D496061" wp14:editId="53032122">
            <wp:extent cx="50292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ex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9FD6" w14:textId="77777777" w:rsidR="0040745B" w:rsidRDefault="00000000">
      <w:pPr>
        <w:pStyle w:val="Heading2"/>
      </w:pPr>
      <w:r>
        <w:t>Exercise 2: Parameterized Logging</w:t>
      </w:r>
    </w:p>
    <w:p w14:paraId="62CFDBD6" w14:textId="77777777" w:rsidR="0040745B" w:rsidRDefault="00000000">
      <w:r>
        <w:t>Code:</w:t>
      </w:r>
    </w:p>
    <w:p w14:paraId="5B318DC3" w14:textId="77777777" w:rsidR="0040745B" w:rsidRDefault="00000000">
      <w:r>
        <w:t>import org.slf4j.Logger;</w:t>
      </w:r>
      <w:r>
        <w:br/>
        <w:t>import org.slf4j.LoggerFactory;</w:t>
      </w:r>
      <w:r>
        <w:br/>
      </w:r>
      <w:r>
        <w:br/>
        <w:t>public class ParameterizedLogging {</w:t>
      </w:r>
      <w:r>
        <w:br/>
        <w:t xml:space="preserve">    private static final Logger logger = </w:t>
      </w:r>
      <w:r>
        <w:lastRenderedPageBreak/>
        <w:t>LoggerFactory.getLogger(ParameterizedLogging.class);</w:t>
      </w:r>
      <w:r>
        <w:br/>
      </w:r>
      <w:r>
        <w:br/>
        <w:t xml:space="preserve">    public static void main(String[] args) {</w:t>
      </w:r>
      <w:r>
        <w:br/>
        <w:t xml:space="preserve">        String user = "Alice";</w:t>
      </w:r>
      <w:r>
        <w:br/>
        <w:t xml:space="preserve">        int attempts = 3;</w:t>
      </w:r>
      <w:r>
        <w:br/>
        <w:t xml:space="preserve">        logger.info("User {} has attempted to login {} times", user, attempts);</w:t>
      </w:r>
      <w:r>
        <w:br/>
        <w:t xml:space="preserve">    }</w:t>
      </w:r>
      <w:r>
        <w:br/>
        <w:t>}</w:t>
      </w:r>
      <w:r>
        <w:br/>
      </w:r>
    </w:p>
    <w:p w14:paraId="171856B2" w14:textId="77777777" w:rsidR="0040745B" w:rsidRDefault="00000000">
      <w:r>
        <w:t>Output Screenshot:</w:t>
      </w:r>
    </w:p>
    <w:p w14:paraId="1BC2B0E0" w14:textId="77777777" w:rsidR="0040745B" w:rsidRDefault="00000000">
      <w:r>
        <w:rPr>
          <w:noProof/>
        </w:rPr>
        <w:drawing>
          <wp:inline distT="0" distB="0" distL="0" distR="0" wp14:anchorId="3A1B0286" wp14:editId="393C9B1B">
            <wp:extent cx="5029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ex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3C6C" w14:textId="77777777" w:rsidR="0040745B" w:rsidRDefault="00000000">
      <w:pPr>
        <w:pStyle w:val="Heading2"/>
      </w:pPr>
      <w:r>
        <w:t>Exercise 3: Using Different Appenders</w:t>
      </w:r>
    </w:p>
    <w:p w14:paraId="3202B3CE" w14:textId="77777777" w:rsidR="0040745B" w:rsidRDefault="00000000">
      <w:r>
        <w:t>Code:</w:t>
      </w:r>
    </w:p>
    <w:p w14:paraId="2CB8C4FF" w14:textId="77777777" w:rsidR="0040745B" w:rsidRDefault="00000000">
      <w:r>
        <w:t>import org.slf4j.Logger;</w:t>
      </w:r>
      <w:r>
        <w:br/>
        <w:t>import org.slf4j.LoggerFactory;</w:t>
      </w:r>
      <w:r>
        <w:br/>
      </w:r>
      <w:r>
        <w:br/>
        <w:t>public class MultiAppenderLogging {</w:t>
      </w:r>
      <w:r>
        <w:br/>
        <w:t xml:space="preserve">    private static final Logger logger = LoggerFactory.getLogger(MultiAppenderLogging.class);</w:t>
      </w:r>
      <w:r>
        <w:br/>
      </w:r>
      <w:r>
        <w:br/>
        <w:t xml:space="preserve">    public static void main(String[] args) {</w:t>
      </w:r>
      <w:r>
        <w:br/>
        <w:t xml:space="preserve">        logger.debug("Debug message for console and file");</w:t>
      </w:r>
      <w:r>
        <w:br/>
        <w:t xml:space="preserve">        logger.info("Info message for console and file");</w:t>
      </w:r>
      <w:r>
        <w:br/>
        <w:t xml:space="preserve">    }</w:t>
      </w:r>
      <w:r>
        <w:br/>
        <w:t>}</w:t>
      </w:r>
      <w:r>
        <w:br/>
      </w:r>
    </w:p>
    <w:p w14:paraId="476A3856" w14:textId="77777777" w:rsidR="0040745B" w:rsidRDefault="00000000">
      <w:r>
        <w:lastRenderedPageBreak/>
        <w:t>Output Screenshot:</w:t>
      </w:r>
    </w:p>
    <w:p w14:paraId="510022F1" w14:textId="77777777" w:rsidR="0040745B" w:rsidRDefault="00000000">
      <w:r>
        <w:rPr>
          <w:noProof/>
        </w:rPr>
        <w:drawing>
          <wp:inline distT="0" distB="0" distL="0" distR="0" wp14:anchorId="65173F23" wp14:editId="47DE03DF">
            <wp:extent cx="50292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ex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0306">
    <w:abstractNumId w:val="8"/>
  </w:num>
  <w:num w:numId="2" w16cid:durableId="1289048466">
    <w:abstractNumId w:val="6"/>
  </w:num>
  <w:num w:numId="3" w16cid:durableId="1265262738">
    <w:abstractNumId w:val="5"/>
  </w:num>
  <w:num w:numId="4" w16cid:durableId="1133526824">
    <w:abstractNumId w:val="4"/>
  </w:num>
  <w:num w:numId="5" w16cid:durableId="858734642">
    <w:abstractNumId w:val="7"/>
  </w:num>
  <w:num w:numId="6" w16cid:durableId="1483740398">
    <w:abstractNumId w:val="3"/>
  </w:num>
  <w:num w:numId="7" w16cid:durableId="867375405">
    <w:abstractNumId w:val="2"/>
  </w:num>
  <w:num w:numId="8" w16cid:durableId="190925296">
    <w:abstractNumId w:val="1"/>
  </w:num>
  <w:num w:numId="9" w16cid:durableId="175790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745B"/>
    <w:rsid w:val="00497C0B"/>
    <w:rsid w:val="00AA1D8D"/>
    <w:rsid w:val="00B47730"/>
    <w:rsid w:val="00BC77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231AA"/>
  <w14:defaultImageDpi w14:val="300"/>
  <w15:docId w15:val="{1372840F-8A3B-41AE-937D-9A2A87B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1150</Characters>
  <Application>Microsoft Office Word</Application>
  <DocSecurity>0</DocSecurity>
  <Lines>60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Digeesh Digeesh</cp:lastModifiedBy>
  <cp:revision>2</cp:revision>
  <dcterms:created xsi:type="dcterms:W3CDTF">2025-06-29T15:45:00Z</dcterms:created>
  <dcterms:modified xsi:type="dcterms:W3CDTF">2025-06-29T15:45:00Z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d79be573-ebc6-4a83-accf-4a923b8a13ba</vt:lpwstr>
  </property>
</Properties>
</file>