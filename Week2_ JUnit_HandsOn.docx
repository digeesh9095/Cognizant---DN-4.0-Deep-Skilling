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4E3C9" w14:textId="65C369BF" w:rsidR="0063228B" w:rsidRDefault="00000000">
      <w:pPr>
        <w:pStyle w:val="Title"/>
      </w:pPr>
      <w:r>
        <w:t xml:space="preserve">Week </w:t>
      </w:r>
      <w:r w:rsidR="00EE2480">
        <w:t>2</w:t>
      </w:r>
      <w:r>
        <w:t xml:space="preserve"> JUnit HandsOn</w:t>
      </w:r>
    </w:p>
    <w:p w14:paraId="5AE38330" w14:textId="77777777" w:rsidR="0063228B" w:rsidRDefault="00000000">
      <w:pPr>
        <w:pStyle w:val="Heading1"/>
      </w:pPr>
      <w:r>
        <w:t>Exercise 1: Setting Up JUnit</w:t>
      </w:r>
    </w:p>
    <w:p w14:paraId="652CBB3A" w14:textId="77777777" w:rsidR="0063228B" w:rsidRDefault="00000000">
      <w:r>
        <w:t>Code:</w:t>
      </w:r>
    </w:p>
    <w:p w14:paraId="00178467" w14:textId="77777777" w:rsidR="0063228B" w:rsidRDefault="00000000">
      <w:r>
        <w:t>&lt;dependency&gt;</w:t>
      </w:r>
      <w:r>
        <w:br/>
        <w:t xml:space="preserve">    &lt;groupId&gt;junit&lt;/groupId&gt;</w:t>
      </w:r>
      <w:r>
        <w:br/>
        <w:t xml:space="preserve">    &lt;artifactId&gt;junit&lt;/artifactId&gt;</w:t>
      </w:r>
      <w:r>
        <w:br/>
        <w:t xml:space="preserve">    &lt;version&gt;4.13.2&lt;/version&gt;</w:t>
      </w:r>
      <w:r>
        <w:br/>
        <w:t xml:space="preserve">    &lt;scope&gt;test&lt;/scope&gt;</w:t>
      </w:r>
      <w:r>
        <w:br/>
        <w:t>&lt;/dependency&gt;</w:t>
      </w:r>
    </w:p>
    <w:p w14:paraId="213F1F37" w14:textId="77777777" w:rsidR="0063228B" w:rsidRDefault="00000000">
      <w:r>
        <w:t>Output Screenshot:</w:t>
      </w:r>
    </w:p>
    <w:p w14:paraId="0D9D3283" w14:textId="77777777" w:rsidR="0063228B" w:rsidRDefault="00000000">
      <w:r w:rsidRPr="00EE2480">
        <w:rPr>
          <w:noProof/>
          <w:sz w:val="40"/>
          <w:szCs w:val="40"/>
        </w:rPr>
        <w:drawing>
          <wp:inline distT="0" distB="0" distL="0" distR="0" wp14:anchorId="2BFDB416" wp14:editId="5F9958FE">
            <wp:extent cx="7620000" cy="640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57798" cy="6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8F2C" w14:textId="77777777" w:rsidR="0063228B" w:rsidRDefault="00000000">
      <w:pPr>
        <w:pStyle w:val="Heading1"/>
      </w:pPr>
      <w:r>
        <w:t>Exercise 2: Writing Basic JUnit Tests</w:t>
      </w:r>
    </w:p>
    <w:p w14:paraId="512C850B" w14:textId="77777777" w:rsidR="0063228B" w:rsidRDefault="00000000">
      <w:r>
        <w:t>Code:</w:t>
      </w:r>
    </w:p>
    <w:p w14:paraId="33F8CCB7" w14:textId="77777777" w:rsidR="0063228B" w:rsidRDefault="00000000">
      <w:r>
        <w:t>public class Calculator {</w:t>
      </w:r>
      <w:r>
        <w:br/>
        <w:t xml:space="preserve">    public int add(int a, int b) {</w:t>
      </w:r>
      <w:r>
        <w:br/>
        <w:t xml:space="preserve">        return a + b;</w:t>
      </w:r>
      <w:r>
        <w:br/>
        <w:t xml:space="preserve">    }</w:t>
      </w:r>
      <w:r>
        <w:br/>
        <w:t>}</w:t>
      </w:r>
      <w:r>
        <w:br/>
      </w:r>
      <w:r>
        <w:br/>
        <w:t>public class CalculatorTest {</w:t>
      </w:r>
      <w:r>
        <w:br/>
        <w:t xml:space="preserve">    @Test</w:t>
      </w:r>
      <w:r>
        <w:br/>
        <w:t xml:space="preserve">    public void testAdd() {</w:t>
      </w:r>
      <w:r>
        <w:br/>
        <w:t xml:space="preserve">        Calculator calc = new Calculator();</w:t>
      </w:r>
      <w:r>
        <w:br/>
        <w:t xml:space="preserve">        assertEquals(5, calc.add(2, 3));</w:t>
      </w:r>
      <w:r>
        <w:br/>
        <w:t xml:space="preserve">    }</w:t>
      </w:r>
      <w:r>
        <w:br/>
        <w:t>}</w:t>
      </w:r>
    </w:p>
    <w:p w14:paraId="6AD25A86" w14:textId="77777777" w:rsidR="0063228B" w:rsidRDefault="00000000">
      <w:r>
        <w:t>Output Screenshot:</w:t>
      </w:r>
    </w:p>
    <w:p w14:paraId="22E7C2EA" w14:textId="77777777" w:rsidR="0063228B" w:rsidRDefault="00000000">
      <w:r>
        <w:rPr>
          <w:noProof/>
        </w:rPr>
        <w:lastRenderedPageBreak/>
        <w:drawing>
          <wp:inline distT="0" distB="0" distL="0" distR="0" wp14:anchorId="748B3C81" wp14:editId="1C9D0F89">
            <wp:extent cx="5486400" cy="1028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D44C7" w14:textId="77777777" w:rsidR="0063228B" w:rsidRDefault="00000000">
      <w:pPr>
        <w:pStyle w:val="Heading1"/>
      </w:pPr>
      <w:r>
        <w:t>Exercise 3: Assertions in JUnit</w:t>
      </w:r>
    </w:p>
    <w:p w14:paraId="53B461DB" w14:textId="77777777" w:rsidR="0063228B" w:rsidRDefault="00000000">
      <w:r>
        <w:t>Code:</w:t>
      </w:r>
    </w:p>
    <w:p w14:paraId="4A1AE70C" w14:textId="77777777" w:rsidR="0063228B" w:rsidRDefault="00000000">
      <w:r>
        <w:t>public class AssertionsTest {</w:t>
      </w:r>
      <w:r>
        <w:br/>
        <w:t xml:space="preserve">    @Test</w:t>
      </w:r>
      <w:r>
        <w:br/>
        <w:t xml:space="preserve">    public void testAssertions() {</w:t>
      </w:r>
      <w:r>
        <w:br/>
        <w:t xml:space="preserve">        assertEquals(5, 2 + 3);</w:t>
      </w:r>
      <w:r>
        <w:br/>
        <w:t xml:space="preserve">        assertTrue(5 &gt; 3);</w:t>
      </w:r>
      <w:r>
        <w:br/>
        <w:t xml:space="preserve">        assertFalse(5 &lt; 3);</w:t>
      </w:r>
      <w:r>
        <w:br/>
        <w:t xml:space="preserve">        assertNull(null);</w:t>
      </w:r>
      <w:r>
        <w:br/>
        <w:t xml:space="preserve">        assertNotNull(new Object());</w:t>
      </w:r>
      <w:r>
        <w:br/>
        <w:t xml:space="preserve">    }</w:t>
      </w:r>
      <w:r>
        <w:br/>
        <w:t>}</w:t>
      </w:r>
    </w:p>
    <w:p w14:paraId="051EA50F" w14:textId="77777777" w:rsidR="0063228B" w:rsidRDefault="00000000">
      <w:r>
        <w:t>Output Screenshot:</w:t>
      </w:r>
    </w:p>
    <w:p w14:paraId="03AEE0EF" w14:textId="77777777" w:rsidR="0063228B" w:rsidRDefault="00000000">
      <w:r>
        <w:rPr>
          <w:noProof/>
        </w:rPr>
        <w:drawing>
          <wp:inline distT="0" distB="0" distL="0" distR="0" wp14:anchorId="5069B92F" wp14:editId="02F225AE">
            <wp:extent cx="5486400" cy="1028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7D1F1" w14:textId="77777777" w:rsidR="0063228B" w:rsidRDefault="00000000">
      <w:pPr>
        <w:pStyle w:val="Heading1"/>
      </w:pPr>
      <w:r>
        <w:t>Exercise 4: AAA Pattern, Setup &amp; Teardown</w:t>
      </w:r>
    </w:p>
    <w:p w14:paraId="4C3DEF54" w14:textId="77777777" w:rsidR="0063228B" w:rsidRDefault="00000000">
      <w:r>
        <w:t>Code:</w:t>
      </w:r>
    </w:p>
    <w:p w14:paraId="7F134F1D" w14:textId="77777777" w:rsidR="0063228B" w:rsidRDefault="00000000">
      <w:r>
        <w:t>public class FixtureTest {</w:t>
      </w:r>
      <w:r>
        <w:br/>
        <w:t xml:space="preserve">    private List&lt;String&gt; list;</w:t>
      </w:r>
      <w:r>
        <w:br/>
      </w:r>
      <w:r>
        <w:br/>
        <w:t xml:space="preserve">    @Before</w:t>
      </w:r>
      <w:r>
        <w:br/>
        <w:t xml:space="preserve">    public void setUp() {</w:t>
      </w:r>
      <w:r>
        <w:br/>
        <w:t xml:space="preserve">        list = new ArrayList&lt;&gt;();</w:t>
      </w:r>
      <w:r>
        <w:br/>
        <w:t xml:space="preserve">    }</w:t>
      </w:r>
      <w:r>
        <w:br/>
      </w:r>
      <w:r>
        <w:br/>
        <w:t xml:space="preserve">    @After</w:t>
      </w:r>
      <w:r>
        <w:br/>
        <w:t xml:space="preserve">    public void tearDown() {</w:t>
      </w:r>
      <w:r>
        <w:br/>
        <w:t xml:space="preserve">        list.clear();</w:t>
      </w:r>
      <w:r>
        <w:br/>
      </w:r>
      <w:r>
        <w:lastRenderedPageBreak/>
        <w:t xml:space="preserve">    }</w:t>
      </w:r>
      <w:r>
        <w:br/>
      </w:r>
      <w:r>
        <w:br/>
        <w:t xml:space="preserve">    @Test</w:t>
      </w:r>
      <w:r>
        <w:br/>
        <w:t xml:space="preserve">    public void testListAdd() {</w:t>
      </w:r>
      <w:r>
        <w:br/>
        <w:t xml:space="preserve">        list.add("JUnit");</w:t>
      </w:r>
      <w:r>
        <w:br/>
        <w:t xml:space="preserve">        assertEquals(1, list.size());</w:t>
      </w:r>
      <w:r>
        <w:br/>
        <w:t xml:space="preserve">    }</w:t>
      </w:r>
      <w:r>
        <w:br/>
        <w:t>}</w:t>
      </w:r>
    </w:p>
    <w:p w14:paraId="22CF176E" w14:textId="77777777" w:rsidR="0063228B" w:rsidRDefault="00000000">
      <w:r>
        <w:t>Output Screenshot:</w:t>
      </w:r>
    </w:p>
    <w:p w14:paraId="7DC28F3B" w14:textId="77777777" w:rsidR="0063228B" w:rsidRDefault="00000000">
      <w:r>
        <w:rPr>
          <w:noProof/>
        </w:rPr>
        <w:drawing>
          <wp:inline distT="0" distB="0" distL="0" distR="0" wp14:anchorId="1E9C4361" wp14:editId="6BD1986F">
            <wp:extent cx="5486400" cy="1028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22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308597">
    <w:abstractNumId w:val="8"/>
  </w:num>
  <w:num w:numId="2" w16cid:durableId="2021420580">
    <w:abstractNumId w:val="6"/>
  </w:num>
  <w:num w:numId="3" w16cid:durableId="2104572151">
    <w:abstractNumId w:val="5"/>
  </w:num>
  <w:num w:numId="4" w16cid:durableId="1155293797">
    <w:abstractNumId w:val="4"/>
  </w:num>
  <w:num w:numId="5" w16cid:durableId="232668870">
    <w:abstractNumId w:val="7"/>
  </w:num>
  <w:num w:numId="6" w16cid:durableId="1924365481">
    <w:abstractNumId w:val="3"/>
  </w:num>
  <w:num w:numId="7" w16cid:durableId="1909026461">
    <w:abstractNumId w:val="2"/>
  </w:num>
  <w:num w:numId="8" w16cid:durableId="1921597805">
    <w:abstractNumId w:val="1"/>
  </w:num>
  <w:num w:numId="9" w16cid:durableId="597368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60F2"/>
    <w:rsid w:val="0015074B"/>
    <w:rsid w:val="0029639D"/>
    <w:rsid w:val="00326F90"/>
    <w:rsid w:val="0063228B"/>
    <w:rsid w:val="00AA1D8D"/>
    <w:rsid w:val="00B47730"/>
    <w:rsid w:val="00CB0664"/>
    <w:rsid w:val="00EE248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55B69A"/>
  <w14:defaultImageDpi w14:val="300"/>
  <w15:docId w15:val="{BE5485D2-73A3-4E28-82AD-166CDDB37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165</Words>
  <Characters>1058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Digeesh Digeesh</cp:lastModifiedBy>
  <cp:revision>2</cp:revision>
  <dcterms:created xsi:type="dcterms:W3CDTF">2025-06-29T15:37:00Z</dcterms:created>
  <dcterms:modified xsi:type="dcterms:W3CDTF">2025-06-29T15:37:00Z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a2723907-1e86-4205-addf-b548ce7ab317</vt:lpwstr>
  </property>
</Properties>
</file>