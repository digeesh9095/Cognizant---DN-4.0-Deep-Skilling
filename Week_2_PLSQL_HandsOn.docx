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7E99D" w14:textId="77777777" w:rsidR="00A777B3" w:rsidRDefault="00000000">
      <w:pPr>
        <w:pStyle w:val="Title"/>
      </w:pPr>
      <w:r>
        <w:t>[Week 2] [PLSQL] HandsOn</w:t>
      </w:r>
    </w:p>
    <w:p w14:paraId="4A4A0114" w14:textId="77777777" w:rsidR="00A777B3" w:rsidRDefault="00000000">
      <w:pPr>
        <w:pStyle w:val="Heading1"/>
      </w:pPr>
      <w:r>
        <w:t>Exercise 1: Control Structures</w:t>
      </w:r>
    </w:p>
    <w:p w14:paraId="14183C54" w14:textId="77777777" w:rsidR="00A777B3" w:rsidRDefault="00000000">
      <w:pPr>
        <w:pStyle w:val="Heading2"/>
      </w:pPr>
      <w:r>
        <w:t>Scenario 1</w:t>
      </w:r>
    </w:p>
    <w:p w14:paraId="00CF10C0" w14:textId="77777777" w:rsidR="00A777B3" w:rsidRDefault="00000000">
      <w:r>
        <w:t>The bank wants to apply a discount to loan interest rates for customers above 60 years old.</w:t>
      </w:r>
    </w:p>
    <w:p w14:paraId="22C24C00" w14:textId="77777777" w:rsidR="00A777B3" w:rsidRDefault="00000000">
      <w:r>
        <w:t>PL/SQL Block / Code:</w:t>
      </w:r>
    </w:p>
    <w:p w14:paraId="12EA62F6" w14:textId="77777777" w:rsidR="00A777B3" w:rsidRDefault="00000000">
      <w:r>
        <w:t>BEGIN</w:t>
      </w:r>
      <w:r>
        <w:br/>
        <w:t xml:space="preserve">   FOR rec IN (SELECT LoanID, CustomerID, InterestRate</w:t>
      </w:r>
      <w:r>
        <w:br/>
        <w:t xml:space="preserve">                 FROM Loans L</w:t>
      </w:r>
      <w:r>
        <w:br/>
        <w:t xml:space="preserve">                 JOIN Customers C ON L.CustomerID = C.CustomerID</w:t>
      </w:r>
      <w:r>
        <w:br/>
        <w:t xml:space="preserve">                 WHERE MONTHS_BETWEEN(SYSDATE, C.DOB)/12 &gt; 60) LOOP</w:t>
      </w:r>
      <w:r>
        <w:br/>
      </w:r>
      <w:r>
        <w:br/>
        <w:t xml:space="preserve">      UPDATE Loans</w:t>
      </w:r>
      <w:r>
        <w:br/>
        <w:t xml:space="preserve">      SET InterestRate = InterestRate - 1</w:t>
      </w:r>
      <w:r>
        <w:br/>
        <w:t xml:space="preserve">      WHERE LoanID = rec.LoanID;</w:t>
      </w:r>
      <w:r>
        <w:br/>
      </w:r>
      <w:r>
        <w:br/>
        <w:t xml:space="preserve">      DBMS_OUTPUT.PUT_LINE('Updated LoanID ' || rec.LoanID ||</w:t>
      </w:r>
      <w:r>
        <w:br/>
        <w:t xml:space="preserve">                           ' for CustomerID ' || rec.CustomerID);</w:t>
      </w:r>
      <w:r>
        <w:br/>
        <w:t xml:space="preserve">   END LOOP;</w:t>
      </w:r>
      <w:r>
        <w:br/>
        <w:t>END;</w:t>
      </w:r>
      <w:r>
        <w:br/>
        <w:t>/</w:t>
      </w:r>
    </w:p>
    <w:p w14:paraId="44E336DE" w14:textId="77777777" w:rsidR="00A777B3" w:rsidRDefault="00000000">
      <w:r>
        <w:t>Sample Output:</w:t>
      </w:r>
    </w:p>
    <w:p w14:paraId="75200BF4" w14:textId="558A6EDB" w:rsidR="00A777B3" w:rsidRDefault="004E4F91">
      <w:pPr>
        <w:pStyle w:val="Heading2"/>
      </w:pPr>
      <w:r>
        <w:rPr>
          <w:noProof/>
        </w:rPr>
        <w:drawing>
          <wp:inline distT="0" distB="0" distL="0" distR="0" wp14:anchorId="3ACBB734" wp14:editId="577835B9">
            <wp:extent cx="548640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Scenario 2</w:t>
      </w:r>
    </w:p>
    <w:p w14:paraId="69778A4C" w14:textId="77777777" w:rsidR="00A777B3" w:rsidRDefault="00000000">
      <w:r>
        <w:t>Promote customers to VIP status based on balance &gt; $10,000.</w:t>
      </w:r>
    </w:p>
    <w:p w14:paraId="2A016CCA" w14:textId="77777777" w:rsidR="00A777B3" w:rsidRDefault="00000000">
      <w:r>
        <w:t>PL/SQL Block / Code:</w:t>
      </w:r>
    </w:p>
    <w:p w14:paraId="13B7396F" w14:textId="77777777" w:rsidR="00A777B3" w:rsidRDefault="00000000">
      <w:r>
        <w:t>BEGIN</w:t>
      </w:r>
      <w:r>
        <w:br/>
        <w:t xml:space="preserve">   FOR rec IN (SELECT CustomerID</w:t>
      </w:r>
      <w:r>
        <w:br/>
        <w:t xml:space="preserve">                 FROM Customers</w:t>
      </w:r>
      <w:r>
        <w:br/>
        <w:t xml:space="preserve">                WHERE Balance &gt; 10000) LOOP</w:t>
      </w:r>
      <w:r>
        <w:br/>
      </w:r>
      <w:r>
        <w:br/>
        <w:t xml:space="preserve">      UPDATE Customers</w:t>
      </w:r>
      <w:r>
        <w:br/>
        <w:t xml:space="preserve">      SET Balance = Balance</w:t>
      </w:r>
      <w:r>
        <w:br/>
      </w:r>
      <w:r>
        <w:lastRenderedPageBreak/>
        <w:t xml:space="preserve">      WHERE CustomerID = rec.CustomerID;</w:t>
      </w:r>
      <w:r>
        <w:br/>
      </w:r>
      <w:r>
        <w:br/>
        <w:t xml:space="preserve">      DBMS_OUTPUT.PUT_LINE('Customer ' || rec.CustomerID || ' set as VIP.');</w:t>
      </w:r>
      <w:r>
        <w:br/>
        <w:t xml:space="preserve">   END LOOP;</w:t>
      </w:r>
      <w:r>
        <w:br/>
        <w:t>END;</w:t>
      </w:r>
      <w:r>
        <w:br/>
        <w:t>/</w:t>
      </w:r>
    </w:p>
    <w:p w14:paraId="772305B4" w14:textId="77777777" w:rsidR="00A777B3" w:rsidRDefault="00000000">
      <w:r>
        <w:t>Sample Output:</w:t>
      </w:r>
    </w:p>
    <w:p w14:paraId="0490406B" w14:textId="64223841" w:rsidR="00A777B3" w:rsidRDefault="004E4F91">
      <w:pPr>
        <w:pStyle w:val="Heading2"/>
      </w:pPr>
      <w:r>
        <w:rPr>
          <w:noProof/>
        </w:rPr>
        <w:drawing>
          <wp:inline distT="0" distB="0" distL="0" distR="0" wp14:anchorId="0FD51286" wp14:editId="6AE611CE">
            <wp:extent cx="5486400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Scenario 3</w:t>
      </w:r>
    </w:p>
    <w:p w14:paraId="2D040B8F" w14:textId="77777777" w:rsidR="00A777B3" w:rsidRDefault="00000000">
      <w:r>
        <w:t>Send reminders for loans due in the next 30 days.</w:t>
      </w:r>
    </w:p>
    <w:p w14:paraId="0F3C39C1" w14:textId="77777777" w:rsidR="00A777B3" w:rsidRDefault="00000000">
      <w:r>
        <w:t>PL/SQL Block / Code:</w:t>
      </w:r>
    </w:p>
    <w:p w14:paraId="14805B8F" w14:textId="77777777" w:rsidR="00A777B3" w:rsidRDefault="00000000">
      <w:r>
        <w:t>BEGIN</w:t>
      </w:r>
      <w:r>
        <w:br/>
        <w:t xml:space="preserve">   FOR rec IN (SELECT L.LoanID, C.Name, L.EndDate</w:t>
      </w:r>
      <w:r>
        <w:br/>
        <w:t xml:space="preserve">                 FROM Loans L</w:t>
      </w:r>
      <w:r>
        <w:br/>
        <w:t xml:space="preserve">                 JOIN Customers C ON L.CustomerID = C.CustomerID</w:t>
      </w:r>
      <w:r>
        <w:br/>
        <w:t xml:space="preserve">                WHERE L.EndDate BETWEEN SYSDATE AND SYSDATE + 30) LOOP</w:t>
      </w:r>
      <w:r>
        <w:br/>
      </w:r>
      <w:r>
        <w:br/>
        <w:t xml:space="preserve">      DBMS_OUTPUT.PUT_LINE('Reminder: Loan ' || rec.LoanID ||</w:t>
      </w:r>
      <w:r>
        <w:br/>
        <w:t xml:space="preserve">                           ' for customer ' || rec.Name ||</w:t>
      </w:r>
      <w:r>
        <w:br/>
        <w:t xml:space="preserve">                           ' is due on ' || rec.EndDate);</w:t>
      </w:r>
      <w:r>
        <w:br/>
        <w:t xml:space="preserve">   END LOOP;</w:t>
      </w:r>
      <w:r>
        <w:br/>
        <w:t>END;</w:t>
      </w:r>
      <w:r>
        <w:br/>
        <w:t>/</w:t>
      </w:r>
    </w:p>
    <w:p w14:paraId="3F19E7B6" w14:textId="71D7A8EF" w:rsidR="004E4F91" w:rsidRDefault="00000000" w:rsidP="004E4F91">
      <w:r>
        <w:t>Sample Output:</w:t>
      </w:r>
      <w:r w:rsidR="004E4F91">
        <w:rPr>
          <w:noProof/>
        </w:rPr>
        <w:drawing>
          <wp:inline distT="0" distB="0" distL="0" distR="0" wp14:anchorId="5FE997C2" wp14:editId="7733CD47">
            <wp:extent cx="5397500" cy="64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2257" w14:textId="77777777" w:rsidR="004E4F91" w:rsidRDefault="004E4F91">
      <w:pPr>
        <w:pStyle w:val="Heading1"/>
      </w:pPr>
    </w:p>
    <w:p w14:paraId="45591690" w14:textId="77777777" w:rsidR="004E4F91" w:rsidRDefault="004E4F91">
      <w:pPr>
        <w:pStyle w:val="Heading1"/>
      </w:pPr>
    </w:p>
    <w:p w14:paraId="7DF2FD67" w14:textId="4ADAC234" w:rsidR="00A777B3" w:rsidRDefault="00000000">
      <w:pPr>
        <w:pStyle w:val="Heading1"/>
      </w:pPr>
      <w:r>
        <w:t>Exercise 2: Error Handling</w:t>
      </w:r>
    </w:p>
    <w:p w14:paraId="6DF05C4A" w14:textId="77777777" w:rsidR="00A777B3" w:rsidRDefault="00000000">
      <w:pPr>
        <w:pStyle w:val="Heading2"/>
      </w:pPr>
      <w:r>
        <w:t>Scenario 1</w:t>
      </w:r>
    </w:p>
    <w:p w14:paraId="39117719" w14:textId="77777777" w:rsidR="00A777B3" w:rsidRDefault="00000000">
      <w:r>
        <w:t>Safe transfer of funds between accounts.</w:t>
      </w:r>
    </w:p>
    <w:p w14:paraId="6E12C96E" w14:textId="77777777" w:rsidR="00A777B3" w:rsidRDefault="00000000">
      <w:r>
        <w:t>PL/SQL Block / Code:</w:t>
      </w:r>
    </w:p>
    <w:p w14:paraId="61C66883" w14:textId="77777777" w:rsidR="00A777B3" w:rsidRDefault="00000000">
      <w:r>
        <w:t>CREATE OR REPLACE PROCEDURE SafeTransferFunds (</w:t>
      </w:r>
      <w:r>
        <w:br/>
        <w:t xml:space="preserve">   p_from_account_id NUMBER,</w:t>
      </w:r>
      <w:r>
        <w:br/>
        <w:t xml:space="preserve">   p_to_account_id NUMBER,</w:t>
      </w:r>
      <w:r>
        <w:br/>
        <w:t xml:space="preserve">   p_amount NUMBER</w:t>
      </w:r>
      <w:r>
        <w:br/>
        <w:t>) AS</w:t>
      </w:r>
      <w:r>
        <w:br/>
        <w:t xml:space="preserve">   insufficient_funds EXCEPTION;</w:t>
      </w:r>
      <w:r>
        <w:br/>
        <w:t xml:space="preserve">   from_balance NUMBER;</w:t>
      </w:r>
      <w:r>
        <w:br/>
        <w:t>BEGIN</w:t>
      </w:r>
      <w:r>
        <w:br/>
        <w:t xml:space="preserve">   SELECT Balance</w:t>
      </w:r>
      <w:r>
        <w:br/>
        <w:t xml:space="preserve">     INTO from_balance</w:t>
      </w:r>
      <w:r>
        <w:br/>
        <w:t xml:space="preserve">     FROM Accounts</w:t>
      </w:r>
      <w:r>
        <w:br/>
        <w:t xml:space="preserve">    WHERE AccountID = p_from_account_id;</w:t>
      </w:r>
      <w:r>
        <w:br/>
      </w:r>
      <w:r>
        <w:br/>
        <w:t xml:space="preserve">   IF from_balance &lt; p_amount THEN</w:t>
      </w:r>
      <w:r>
        <w:br/>
        <w:t xml:space="preserve">      RAISE insufficient_funds;</w:t>
      </w:r>
      <w:r>
        <w:br/>
        <w:t xml:space="preserve">   END IF;</w:t>
      </w:r>
      <w:r>
        <w:br/>
      </w:r>
      <w:r>
        <w:br/>
        <w:t xml:space="preserve">   UPDATE Accounts</w:t>
      </w:r>
      <w:r>
        <w:br/>
        <w:t xml:space="preserve">      SET Balance = Balance - p_amount</w:t>
      </w:r>
      <w:r>
        <w:br/>
        <w:t xml:space="preserve">    WHERE AccountID = p_from_account_id;</w:t>
      </w:r>
      <w:r>
        <w:br/>
      </w:r>
      <w:r>
        <w:br/>
        <w:t xml:space="preserve">   UPDATE Accounts</w:t>
      </w:r>
      <w:r>
        <w:br/>
        <w:t xml:space="preserve">      SET Balance = Balance + p_amount</w:t>
      </w:r>
      <w:r>
        <w:br/>
        <w:t xml:space="preserve">    WHERE AccountID = p_to_account_id;</w:t>
      </w:r>
      <w:r>
        <w:br/>
      </w:r>
      <w:r>
        <w:br/>
        <w:t xml:space="preserve">   COMMIT;</w:t>
      </w:r>
      <w:r>
        <w:br/>
      </w:r>
      <w:r>
        <w:br/>
        <w:t xml:space="preserve">   DBMS_OUTPUT.PUT_LINE('Transfer successful.');</w:t>
      </w:r>
      <w:r>
        <w:br/>
      </w:r>
      <w:r>
        <w:br/>
        <w:t>EXCEPTION</w:t>
      </w:r>
      <w:r>
        <w:br/>
        <w:t xml:space="preserve">   WHEN insufficient_funds THEN</w:t>
      </w:r>
      <w:r>
        <w:br/>
      </w:r>
      <w:r>
        <w:lastRenderedPageBreak/>
        <w:t xml:space="preserve">      ROLLBACK;</w:t>
      </w:r>
      <w:r>
        <w:br/>
        <w:t xml:space="preserve">      DBMS_OUTPUT.PUT_LINE('Error: Insufficient funds.');</w:t>
      </w:r>
      <w:r>
        <w:br/>
        <w:t xml:space="preserve">   WHEN OTHERS THEN</w:t>
      </w:r>
      <w:r>
        <w:br/>
        <w:t xml:space="preserve">      ROLLBACK;</w:t>
      </w:r>
      <w:r>
        <w:br/>
        <w:t xml:space="preserve">      DBMS_OUTPUT.PUT_LINE('Unexpected error: ' || SQLERRM);</w:t>
      </w:r>
      <w:r>
        <w:br/>
        <w:t>END;</w:t>
      </w:r>
      <w:r>
        <w:br/>
        <w:t>/</w:t>
      </w:r>
    </w:p>
    <w:p w14:paraId="13A444A1" w14:textId="77777777" w:rsidR="00A777B3" w:rsidRDefault="00000000">
      <w:r>
        <w:t>Sample Output:</w:t>
      </w:r>
    </w:p>
    <w:p w14:paraId="610E527D" w14:textId="3E101A3A" w:rsidR="00A777B3" w:rsidRDefault="004E4F91">
      <w:pPr>
        <w:pStyle w:val="Heading2"/>
      </w:pPr>
      <w:r>
        <w:rPr>
          <w:noProof/>
        </w:rPr>
        <w:drawing>
          <wp:inline distT="0" distB="0" distL="0" distR="0" wp14:anchorId="0ACAEDDA" wp14:editId="4DCF1518">
            <wp:extent cx="5486400" cy="685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Scenario 2</w:t>
      </w:r>
    </w:p>
    <w:p w14:paraId="7D7F7FFD" w14:textId="77777777" w:rsidR="00A777B3" w:rsidRDefault="00000000">
      <w:r>
        <w:t>Update salary and handle employee not found.</w:t>
      </w:r>
    </w:p>
    <w:p w14:paraId="1F5E1369" w14:textId="77777777" w:rsidR="00A777B3" w:rsidRDefault="00000000">
      <w:r>
        <w:t>PL/SQL Block / Code:</w:t>
      </w:r>
    </w:p>
    <w:p w14:paraId="771B586A" w14:textId="77777777" w:rsidR="00A777B3" w:rsidRDefault="00000000">
      <w:r>
        <w:t>CREATE OR REPLACE PROCEDURE UpdateSalary (</w:t>
      </w:r>
      <w:r>
        <w:br/>
        <w:t xml:space="preserve">   p_employee_id NUMBER,</w:t>
      </w:r>
      <w:r>
        <w:br/>
        <w:t xml:space="preserve">   p_percentage NUMBER</w:t>
      </w:r>
      <w:r>
        <w:br/>
        <w:t>) AS</w:t>
      </w:r>
      <w:r>
        <w:br/>
        <w:t xml:space="preserve">   e_not_found EXCEPTION;</w:t>
      </w:r>
      <w:r>
        <w:br/>
        <w:t xml:space="preserve">   PRAGMA EXCEPTION_INIT(e_not_found, -01403);</w:t>
      </w:r>
      <w:r>
        <w:br/>
        <w:t>BEGIN</w:t>
      </w:r>
      <w:r>
        <w:br/>
        <w:t xml:space="preserve">   UPDATE Employees</w:t>
      </w:r>
      <w:r>
        <w:br/>
        <w:t xml:space="preserve">      SET Salary = Salary * (1 + p_percentage/100)</w:t>
      </w:r>
      <w:r>
        <w:br/>
        <w:t xml:space="preserve">    WHERE EmployeeID = p_employee_id;</w:t>
      </w:r>
      <w:r>
        <w:br/>
      </w:r>
      <w:r>
        <w:br/>
        <w:t xml:space="preserve">   IF SQL%ROWCOUNT = 0 THEN</w:t>
      </w:r>
      <w:r>
        <w:br/>
        <w:t xml:space="preserve">      RAISE e_not_found;</w:t>
      </w:r>
      <w:r>
        <w:br/>
        <w:t xml:space="preserve">   END IF;</w:t>
      </w:r>
      <w:r>
        <w:br/>
      </w:r>
      <w:r>
        <w:br/>
        <w:t xml:space="preserve">   COMMIT;</w:t>
      </w:r>
      <w:r>
        <w:br/>
      </w:r>
      <w:r>
        <w:br/>
        <w:t xml:space="preserve">   DBMS_OUTPUT.PUT_LINE('Salary updated.');</w:t>
      </w:r>
      <w:r>
        <w:br/>
      </w:r>
      <w:r>
        <w:br/>
        <w:t>EXCEPTION</w:t>
      </w:r>
      <w:r>
        <w:br/>
        <w:t xml:space="preserve">   WHEN e_not_found THEN</w:t>
      </w:r>
      <w:r>
        <w:br/>
        <w:t xml:space="preserve">      DBMS_OUTPUT.PUT_LINE('Error: Employee not found.');</w:t>
      </w:r>
      <w:r>
        <w:br/>
        <w:t xml:space="preserve">      ROLLBACK;</w:t>
      </w:r>
      <w:r>
        <w:br/>
        <w:t xml:space="preserve">   WHEN OTHERS THEN</w:t>
      </w:r>
      <w:r>
        <w:br/>
        <w:t xml:space="preserve">      DBMS_OUTPUT.PUT_LINE('Error: ' || SQLERRM);</w:t>
      </w:r>
      <w:r>
        <w:br/>
        <w:t xml:space="preserve">      ROLLBACK;</w:t>
      </w:r>
      <w:r>
        <w:br/>
      </w:r>
      <w:r>
        <w:lastRenderedPageBreak/>
        <w:t>END;</w:t>
      </w:r>
      <w:r>
        <w:br/>
        <w:t>/</w:t>
      </w:r>
    </w:p>
    <w:p w14:paraId="6F1BE054" w14:textId="77777777" w:rsidR="00A777B3" w:rsidRDefault="00000000">
      <w:r>
        <w:t>Sample Output:</w:t>
      </w:r>
    </w:p>
    <w:p w14:paraId="2D9C6964" w14:textId="10805CA4" w:rsidR="00A777B3" w:rsidRDefault="004E4F91">
      <w:pPr>
        <w:pStyle w:val="Heading2"/>
      </w:pPr>
      <w:r>
        <w:rPr>
          <w:noProof/>
        </w:rPr>
        <w:drawing>
          <wp:inline distT="0" distB="0" distL="0" distR="0" wp14:anchorId="276EA6D8" wp14:editId="643F7CC1">
            <wp:extent cx="5486400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Scenario 3</w:t>
      </w:r>
    </w:p>
    <w:p w14:paraId="6483E403" w14:textId="77777777" w:rsidR="00A777B3" w:rsidRDefault="00000000">
      <w:r>
        <w:t>Add new customer, check for duplicate ID.</w:t>
      </w:r>
    </w:p>
    <w:p w14:paraId="32CF3A41" w14:textId="77777777" w:rsidR="00A777B3" w:rsidRDefault="00000000">
      <w:r>
        <w:t>PL/SQL Block / Code:</w:t>
      </w:r>
    </w:p>
    <w:p w14:paraId="52FAB06B" w14:textId="77777777" w:rsidR="00A777B3" w:rsidRDefault="00000000">
      <w:r>
        <w:t>CREATE OR REPLACE PROCEDURE AddNewCustomer (</w:t>
      </w:r>
      <w:r>
        <w:br/>
        <w:t xml:space="preserve">   p_customer_id NUMBER,</w:t>
      </w:r>
      <w:r>
        <w:br/>
        <w:t xml:space="preserve">   p_name VARCHAR2,</w:t>
      </w:r>
      <w:r>
        <w:br/>
        <w:t xml:space="preserve">   p_dob DATE,</w:t>
      </w:r>
      <w:r>
        <w:br/>
        <w:t xml:space="preserve">   p_balance NUMBER</w:t>
      </w:r>
      <w:r>
        <w:br/>
        <w:t>) AS</w:t>
      </w:r>
      <w:r>
        <w:br/>
        <w:t>BEGIN</w:t>
      </w:r>
      <w:r>
        <w:br/>
        <w:t xml:space="preserve">   INSERT INTO Customers (CustomerID, Name, DOB, Balance, LastModified)</w:t>
      </w:r>
      <w:r>
        <w:br/>
        <w:t xml:space="preserve">   VALUES (p_customer_id, p_name, p_dob, p_balance, SYSDATE);</w:t>
      </w:r>
      <w:r>
        <w:br/>
      </w:r>
      <w:r>
        <w:br/>
        <w:t xml:space="preserve">   COMMIT;</w:t>
      </w:r>
      <w:r>
        <w:br/>
      </w:r>
      <w:r>
        <w:br/>
        <w:t xml:space="preserve">   DBMS_OUTPUT.PUT_LINE('Customer added successfully.');</w:t>
      </w:r>
      <w:r>
        <w:br/>
      </w:r>
      <w:r>
        <w:br/>
        <w:t>EXCEPTION</w:t>
      </w:r>
      <w:r>
        <w:br/>
        <w:t xml:space="preserve">   WHEN DUP_VAL_ON_INDEX THEN</w:t>
      </w:r>
      <w:r>
        <w:br/>
        <w:t xml:space="preserve">      DBMS_OUTPUT.PUT_LINE('Error: Customer ID already exists.');</w:t>
      </w:r>
      <w:r>
        <w:br/>
        <w:t xml:space="preserve">      ROLLBACK;</w:t>
      </w:r>
      <w:r>
        <w:br/>
        <w:t xml:space="preserve">   WHEN OTHERS THEN</w:t>
      </w:r>
      <w:r>
        <w:br/>
        <w:t xml:space="preserve">      DBMS_OUTPUT.PUT_LINE('Error: ' || SQLERRM);</w:t>
      </w:r>
      <w:r>
        <w:br/>
        <w:t xml:space="preserve">      ROLLBACK;</w:t>
      </w:r>
      <w:r>
        <w:br/>
        <w:t>END;</w:t>
      </w:r>
      <w:r>
        <w:br/>
        <w:t>/</w:t>
      </w:r>
    </w:p>
    <w:p w14:paraId="764EECC8" w14:textId="77777777" w:rsidR="00A777B3" w:rsidRDefault="00000000">
      <w:r>
        <w:t>Sample Output:</w:t>
      </w:r>
    </w:p>
    <w:p w14:paraId="4CDEB4C8" w14:textId="18477DFE" w:rsidR="00A777B3" w:rsidRDefault="004E4F91">
      <w:r>
        <w:rPr>
          <w:noProof/>
        </w:rPr>
        <w:drawing>
          <wp:inline distT="0" distB="0" distL="0" distR="0" wp14:anchorId="794F5255" wp14:editId="021FC7FA">
            <wp:extent cx="5486400" cy="68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4DE0" w14:textId="77777777" w:rsidR="00A777B3" w:rsidRDefault="00000000">
      <w:pPr>
        <w:pStyle w:val="Heading1"/>
      </w:pPr>
      <w:r>
        <w:lastRenderedPageBreak/>
        <w:t>Exercise 3: Stored Procedures</w:t>
      </w:r>
    </w:p>
    <w:p w14:paraId="6A1A4F75" w14:textId="77777777" w:rsidR="00A777B3" w:rsidRDefault="00000000">
      <w:pPr>
        <w:pStyle w:val="Heading2"/>
      </w:pPr>
      <w:r>
        <w:t>Scenario 1</w:t>
      </w:r>
    </w:p>
    <w:p w14:paraId="0E67277B" w14:textId="77777777" w:rsidR="00A777B3" w:rsidRDefault="00000000">
      <w:r>
        <w:t>Process monthly interest for all savings accounts.</w:t>
      </w:r>
    </w:p>
    <w:p w14:paraId="26624358" w14:textId="77777777" w:rsidR="00A777B3" w:rsidRDefault="00000000">
      <w:r>
        <w:t>PL/SQL Block / Code:</w:t>
      </w:r>
    </w:p>
    <w:p w14:paraId="22BE6083" w14:textId="77777777" w:rsidR="00A777B3" w:rsidRDefault="00000000">
      <w:r>
        <w:t>CREATE OR REPLACE PROCEDURE ProcessMonthlyInterest AS</w:t>
      </w:r>
      <w:r>
        <w:br/>
        <w:t>BEGIN</w:t>
      </w:r>
      <w:r>
        <w:br/>
        <w:t xml:space="preserve">   FOR rec IN (SELECT AccountID, Balance</w:t>
      </w:r>
      <w:r>
        <w:br/>
        <w:t xml:space="preserve">                 FROM Accounts</w:t>
      </w:r>
      <w:r>
        <w:br/>
        <w:t xml:space="preserve">                WHERE AccountType = 'Savings') LOOP</w:t>
      </w:r>
      <w:r>
        <w:br/>
      </w:r>
      <w:r>
        <w:br/>
        <w:t xml:space="preserve">      UPDATE Accounts</w:t>
      </w:r>
      <w:r>
        <w:br/>
        <w:t xml:space="preserve">         SET Balance = Balance * 1.01,</w:t>
      </w:r>
      <w:r>
        <w:br/>
        <w:t xml:space="preserve">             LastModified = SYSDATE</w:t>
      </w:r>
      <w:r>
        <w:br/>
        <w:t xml:space="preserve">       WHERE AccountID = rec.AccountID;</w:t>
      </w:r>
      <w:r>
        <w:br/>
      </w:r>
      <w:r>
        <w:br/>
        <w:t xml:space="preserve">      DBMS_OUTPUT.PUT_LINE('Interest applied to Account ' || rec.AccountID);</w:t>
      </w:r>
      <w:r>
        <w:br/>
        <w:t xml:space="preserve">   END LOOP;</w:t>
      </w:r>
      <w:r>
        <w:br/>
      </w:r>
      <w:r>
        <w:br/>
        <w:t xml:space="preserve">   COMMIT;</w:t>
      </w:r>
      <w:r>
        <w:br/>
        <w:t>END;</w:t>
      </w:r>
      <w:r>
        <w:br/>
        <w:t>/</w:t>
      </w:r>
    </w:p>
    <w:p w14:paraId="7C893763" w14:textId="77777777" w:rsidR="00A777B3" w:rsidRDefault="00000000">
      <w:r>
        <w:t>Sample Output:</w:t>
      </w:r>
    </w:p>
    <w:p w14:paraId="30F296E9" w14:textId="1B6938BB" w:rsidR="00A777B3" w:rsidRDefault="004E4F91">
      <w:pPr>
        <w:pStyle w:val="Heading2"/>
      </w:pPr>
      <w:r>
        <w:rPr>
          <w:noProof/>
        </w:rPr>
        <w:drawing>
          <wp:inline distT="0" distB="0" distL="0" distR="0" wp14:anchorId="2EB2274A" wp14:editId="3A61A398">
            <wp:extent cx="5486400" cy="68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Scenario 2</w:t>
      </w:r>
    </w:p>
    <w:p w14:paraId="65942316" w14:textId="77777777" w:rsidR="00A777B3" w:rsidRDefault="00000000">
      <w:r>
        <w:t>Update employee bonus.</w:t>
      </w:r>
    </w:p>
    <w:p w14:paraId="7F12F6E7" w14:textId="77777777" w:rsidR="00A777B3" w:rsidRDefault="00000000">
      <w:r>
        <w:t>PL/SQL Block / Code:</w:t>
      </w:r>
    </w:p>
    <w:p w14:paraId="1596FC0C" w14:textId="77777777" w:rsidR="00A777B3" w:rsidRDefault="00000000">
      <w:r>
        <w:t>CREATE OR REPLACE PROCEDURE UpdateEmployeeBonus (</w:t>
      </w:r>
      <w:r>
        <w:br/>
        <w:t xml:space="preserve">   p_department VARCHAR2,</w:t>
      </w:r>
      <w:r>
        <w:br/>
        <w:t xml:space="preserve">   p_bonus_percent NUMBER</w:t>
      </w:r>
      <w:r>
        <w:br/>
        <w:t>) AS</w:t>
      </w:r>
      <w:r>
        <w:br/>
        <w:t>BEGIN</w:t>
      </w:r>
      <w:r>
        <w:br/>
        <w:t xml:space="preserve">   UPDATE Employees</w:t>
      </w:r>
      <w:r>
        <w:br/>
        <w:t xml:space="preserve">      SET Salary = Salary * (1 + p_bonus_percent/100)</w:t>
      </w:r>
      <w:r>
        <w:br/>
        <w:t xml:space="preserve">    WHERE Department = p_department;</w:t>
      </w:r>
      <w:r>
        <w:br/>
      </w:r>
      <w:r>
        <w:br/>
      </w:r>
      <w:r>
        <w:lastRenderedPageBreak/>
        <w:t xml:space="preserve">   DBMS_OUTPUT.PUT_LINE('Bonuses applied for department: ' || p_department);</w:t>
      </w:r>
      <w:r>
        <w:br/>
        <w:t xml:space="preserve">   COMMIT;</w:t>
      </w:r>
      <w:r>
        <w:br/>
        <w:t>END;</w:t>
      </w:r>
      <w:r>
        <w:br/>
        <w:t>/</w:t>
      </w:r>
    </w:p>
    <w:p w14:paraId="5C502336" w14:textId="77777777" w:rsidR="00A777B3" w:rsidRDefault="00000000">
      <w:r>
        <w:t>Sample Output:</w:t>
      </w:r>
    </w:p>
    <w:p w14:paraId="51E5E3C9" w14:textId="6695372D" w:rsidR="00A777B3" w:rsidRDefault="004E4F91">
      <w:pPr>
        <w:pStyle w:val="Heading2"/>
      </w:pPr>
      <w:r>
        <w:rPr>
          <w:noProof/>
        </w:rPr>
        <w:drawing>
          <wp:inline distT="0" distB="0" distL="0" distR="0" wp14:anchorId="05729EE1" wp14:editId="40072407">
            <wp:extent cx="5486400" cy="685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Scenario 3</w:t>
      </w:r>
    </w:p>
    <w:p w14:paraId="7B60660A" w14:textId="77777777" w:rsidR="00A777B3" w:rsidRDefault="00000000">
      <w:r>
        <w:t>Customers should be able to transfer funds between their accounts.</w:t>
      </w:r>
    </w:p>
    <w:p w14:paraId="3C378D89" w14:textId="77777777" w:rsidR="00A777B3" w:rsidRDefault="00000000">
      <w:r>
        <w:t>PL/SQL Block / Code:</w:t>
      </w:r>
    </w:p>
    <w:p w14:paraId="3A3D9D02" w14:textId="77777777" w:rsidR="00A777B3" w:rsidRDefault="00000000">
      <w:r>
        <w:t>CREATE OR REPLACE PROCEDURE TransferFunds (</w:t>
      </w:r>
      <w:r>
        <w:br/>
        <w:t xml:space="preserve">   p_from_account_id NUMBER,</w:t>
      </w:r>
      <w:r>
        <w:br/>
        <w:t xml:space="preserve">   p_to_account_id NUMBER,</w:t>
      </w:r>
      <w:r>
        <w:br/>
        <w:t xml:space="preserve">   p_amount NUMBER</w:t>
      </w:r>
      <w:r>
        <w:br/>
        <w:t>) AS</w:t>
      </w:r>
      <w:r>
        <w:br/>
        <w:t xml:space="preserve">   from_balance NUMBER;</w:t>
      </w:r>
      <w:r>
        <w:br/>
        <w:t>BEGIN</w:t>
      </w:r>
      <w:r>
        <w:br/>
        <w:t xml:space="preserve">   SELECT Balance</w:t>
      </w:r>
      <w:r>
        <w:br/>
        <w:t xml:space="preserve">     INTO from_balance</w:t>
      </w:r>
      <w:r>
        <w:br/>
        <w:t xml:space="preserve">     FROM Accounts</w:t>
      </w:r>
      <w:r>
        <w:br/>
        <w:t xml:space="preserve">    WHERE AccountID = p_from_account_id;</w:t>
      </w:r>
      <w:r>
        <w:br/>
      </w:r>
      <w:r>
        <w:br/>
        <w:t xml:space="preserve">   IF from_balance &lt; p_amount THEN</w:t>
      </w:r>
      <w:r>
        <w:br/>
        <w:t xml:space="preserve">      RAISE_APPLICATION_ERROR(-20001, 'Insufficient balance.');</w:t>
      </w:r>
      <w:r>
        <w:br/>
        <w:t xml:space="preserve">   END IF;</w:t>
      </w:r>
      <w:r>
        <w:br/>
      </w:r>
      <w:r>
        <w:br/>
        <w:t xml:space="preserve">   UPDATE Accounts</w:t>
      </w:r>
      <w:r>
        <w:br/>
        <w:t xml:space="preserve">      SET Balance = Balance - p_amount</w:t>
      </w:r>
      <w:r>
        <w:br/>
        <w:t xml:space="preserve">    WHERE AccountID = p_from_account_id;</w:t>
      </w:r>
      <w:r>
        <w:br/>
      </w:r>
      <w:r>
        <w:br/>
        <w:t xml:space="preserve">   UPDATE Accounts</w:t>
      </w:r>
      <w:r>
        <w:br/>
        <w:t xml:space="preserve">      SET Balance = Balance + p_amount</w:t>
      </w:r>
      <w:r>
        <w:br/>
        <w:t xml:space="preserve">    WHERE AccountID = p_to_account_id;</w:t>
      </w:r>
      <w:r>
        <w:br/>
      </w:r>
      <w:r>
        <w:br/>
        <w:t xml:space="preserve">   COMMIT;</w:t>
      </w:r>
      <w:r>
        <w:br/>
      </w:r>
      <w:r>
        <w:br/>
        <w:t xml:space="preserve">   DBMS_OUTPUT.PUT_LINE('Transfer completed.');</w:t>
      </w:r>
      <w:r>
        <w:br/>
        <w:t>END;</w:t>
      </w:r>
      <w:r>
        <w:br/>
        <w:t>/</w:t>
      </w:r>
    </w:p>
    <w:p w14:paraId="68BD2034" w14:textId="77777777" w:rsidR="00A777B3" w:rsidRDefault="00000000">
      <w:r>
        <w:lastRenderedPageBreak/>
        <w:t>Sample Output:</w:t>
      </w:r>
    </w:p>
    <w:p w14:paraId="42492723" w14:textId="2795D828" w:rsidR="00A777B3" w:rsidRDefault="004E4F91">
      <w:pPr>
        <w:pStyle w:val="Heading1"/>
      </w:pPr>
      <w:r>
        <w:rPr>
          <w:noProof/>
        </w:rPr>
        <w:drawing>
          <wp:inline distT="0" distB="0" distL="0" distR="0" wp14:anchorId="3A92467B" wp14:editId="64BC6096">
            <wp:extent cx="5486400" cy="685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Exercise 4: Functions</w:t>
      </w:r>
    </w:p>
    <w:p w14:paraId="0B6F37DE" w14:textId="77777777" w:rsidR="00A777B3" w:rsidRDefault="00000000">
      <w:pPr>
        <w:pStyle w:val="Heading2"/>
      </w:pPr>
      <w:r>
        <w:t>Scenario 1</w:t>
      </w:r>
    </w:p>
    <w:p w14:paraId="44BF046F" w14:textId="77777777" w:rsidR="00A777B3" w:rsidRDefault="00000000">
      <w:r>
        <w:t>Calculate customer age.</w:t>
      </w:r>
    </w:p>
    <w:p w14:paraId="6F19E66C" w14:textId="77777777" w:rsidR="00A777B3" w:rsidRDefault="00000000">
      <w:r>
        <w:t>PL/SQL Block / Code:</w:t>
      </w:r>
    </w:p>
    <w:p w14:paraId="4FA99DBE" w14:textId="77777777" w:rsidR="00A777B3" w:rsidRDefault="00000000">
      <w:r>
        <w:t>CREATE OR REPLACE FUNCTION CalculateAge (</w:t>
      </w:r>
      <w:r>
        <w:br/>
        <w:t xml:space="preserve">   p_dob DATE</w:t>
      </w:r>
      <w:r>
        <w:br/>
        <w:t>) RETURN NUMBER IS</w:t>
      </w:r>
      <w:r>
        <w:br/>
        <w:t>BEGIN</w:t>
      </w:r>
      <w:r>
        <w:br/>
        <w:t xml:space="preserve">   RETURN FLOOR(MONTHS_BETWEEN(SYSDATE, p_dob) / 12);</w:t>
      </w:r>
      <w:r>
        <w:br/>
        <w:t>END;</w:t>
      </w:r>
      <w:r>
        <w:br/>
        <w:t>/</w:t>
      </w:r>
    </w:p>
    <w:p w14:paraId="39155A11" w14:textId="77777777" w:rsidR="00A777B3" w:rsidRDefault="00000000">
      <w:r>
        <w:t>Sample Output:</w:t>
      </w:r>
    </w:p>
    <w:p w14:paraId="70B4E904" w14:textId="5610E359" w:rsidR="00A777B3" w:rsidRDefault="004E4F91">
      <w:pPr>
        <w:pStyle w:val="Heading2"/>
      </w:pPr>
      <w:r>
        <w:rPr>
          <w:noProof/>
        </w:rPr>
        <w:drawing>
          <wp:inline distT="0" distB="0" distL="0" distR="0" wp14:anchorId="60EEBB06" wp14:editId="2C74FE7F">
            <wp:extent cx="5486400" cy="685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1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Scenario 2</w:t>
      </w:r>
    </w:p>
    <w:p w14:paraId="675C2A0D" w14:textId="77777777" w:rsidR="00A777B3" w:rsidRDefault="00000000">
      <w:r>
        <w:t>Calculate monthly installment for a loan.</w:t>
      </w:r>
    </w:p>
    <w:p w14:paraId="55C61F58" w14:textId="77777777" w:rsidR="00A777B3" w:rsidRDefault="00000000">
      <w:r>
        <w:t>PL/SQL Block / Code:</w:t>
      </w:r>
    </w:p>
    <w:p w14:paraId="2CAD5F04" w14:textId="77777777" w:rsidR="00A777B3" w:rsidRDefault="00000000">
      <w:r>
        <w:t>CREATE OR REPLACE FUNCTION CalculateMonthlyInstallment (</w:t>
      </w:r>
      <w:r>
        <w:br/>
        <w:t xml:space="preserve">   p_loan_amount NUMBER,</w:t>
      </w:r>
      <w:r>
        <w:br/>
        <w:t xml:space="preserve">   p_interest_rate NUMBER,</w:t>
      </w:r>
      <w:r>
        <w:br/>
        <w:t xml:space="preserve">   p_years NUMBER</w:t>
      </w:r>
      <w:r>
        <w:br/>
        <w:t>) RETURN NUMBER IS</w:t>
      </w:r>
      <w:r>
        <w:br/>
        <w:t xml:space="preserve">   monthly_rate NUMBER;</w:t>
      </w:r>
      <w:r>
        <w:br/>
        <w:t xml:space="preserve">   months NUMBER;</w:t>
      </w:r>
      <w:r>
        <w:br/>
        <w:t>BEGIN</w:t>
      </w:r>
      <w:r>
        <w:br/>
        <w:t xml:space="preserve">   monthly_rate := p_interest_rate / 12 / 100;</w:t>
      </w:r>
      <w:r>
        <w:br/>
        <w:t xml:space="preserve">   months := p_years * 12;</w:t>
      </w:r>
      <w:r>
        <w:br/>
      </w:r>
      <w:r>
        <w:br/>
        <w:t xml:space="preserve">   RETURN (p_loan_amount * monthly_rate) /</w:t>
      </w:r>
      <w:r>
        <w:br/>
        <w:t xml:space="preserve">          (1 - POWER(1 + monthly_rate, -months));</w:t>
      </w:r>
      <w:r>
        <w:br/>
      </w:r>
      <w:r>
        <w:lastRenderedPageBreak/>
        <w:t>END;</w:t>
      </w:r>
      <w:r>
        <w:br/>
        <w:t>/</w:t>
      </w:r>
    </w:p>
    <w:p w14:paraId="1222F373" w14:textId="77777777" w:rsidR="00A777B3" w:rsidRDefault="00000000">
      <w:r>
        <w:t>Sample Output:</w:t>
      </w:r>
    </w:p>
    <w:p w14:paraId="3D9E94EA" w14:textId="4DC653B4" w:rsidR="00A777B3" w:rsidRDefault="004E4F91">
      <w:pPr>
        <w:pStyle w:val="Heading2"/>
      </w:pPr>
      <w:r>
        <w:rPr>
          <w:noProof/>
        </w:rPr>
        <w:drawing>
          <wp:inline distT="0" distB="0" distL="0" distR="0" wp14:anchorId="4C860086" wp14:editId="4D53B624">
            <wp:extent cx="5486400" cy="685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1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Scenario 3</w:t>
      </w:r>
    </w:p>
    <w:p w14:paraId="07C3BB5D" w14:textId="77777777" w:rsidR="00A777B3" w:rsidRDefault="00000000">
      <w:r>
        <w:t>Check sufficient balance.</w:t>
      </w:r>
    </w:p>
    <w:p w14:paraId="7AF796E7" w14:textId="77777777" w:rsidR="00A777B3" w:rsidRDefault="00000000">
      <w:r>
        <w:t>PL/SQL Block / Code:</w:t>
      </w:r>
    </w:p>
    <w:p w14:paraId="07651DFF" w14:textId="77777777" w:rsidR="00A777B3" w:rsidRDefault="00000000">
      <w:r>
        <w:t>CREATE OR REPLACE FUNCTION HasSufficientBalance (</w:t>
      </w:r>
      <w:r>
        <w:br/>
        <w:t xml:space="preserve">   p_account_id NUMBER,</w:t>
      </w:r>
      <w:r>
        <w:br/>
        <w:t xml:space="preserve">   p_amount NUMBER</w:t>
      </w:r>
      <w:r>
        <w:br/>
        <w:t>) RETURN BOOLEAN IS</w:t>
      </w:r>
      <w:r>
        <w:br/>
        <w:t xml:space="preserve">   balance NUMBER;</w:t>
      </w:r>
      <w:r>
        <w:br/>
        <w:t>BEGIN</w:t>
      </w:r>
      <w:r>
        <w:br/>
        <w:t xml:space="preserve">   SELECT Balance</w:t>
      </w:r>
      <w:r>
        <w:br/>
        <w:t xml:space="preserve">     INTO balance</w:t>
      </w:r>
      <w:r>
        <w:br/>
        <w:t xml:space="preserve">     FROM Accounts</w:t>
      </w:r>
      <w:r>
        <w:br/>
        <w:t xml:space="preserve">    WHERE AccountID = p_account_id;</w:t>
      </w:r>
      <w:r>
        <w:br/>
      </w:r>
      <w:r>
        <w:br/>
        <w:t xml:space="preserve">   RETURN balance &gt;= p_amount;</w:t>
      </w:r>
      <w:r>
        <w:br/>
        <w:t>EXCEPTION</w:t>
      </w:r>
      <w:r>
        <w:br/>
        <w:t xml:space="preserve">   WHEN NO_DATA_FOUND THEN</w:t>
      </w:r>
      <w:r>
        <w:br/>
        <w:t xml:space="preserve">      RETURN FALSE;</w:t>
      </w:r>
      <w:r>
        <w:br/>
        <w:t>END;</w:t>
      </w:r>
      <w:r>
        <w:br/>
        <w:t>/</w:t>
      </w:r>
    </w:p>
    <w:p w14:paraId="4D3C7FB3" w14:textId="77777777" w:rsidR="00A777B3" w:rsidRDefault="00000000">
      <w:r>
        <w:t>Sample Output:</w:t>
      </w:r>
    </w:p>
    <w:p w14:paraId="6D1FD546" w14:textId="29EEE97B" w:rsidR="00A777B3" w:rsidRDefault="004E4F91">
      <w:pPr>
        <w:pStyle w:val="Heading1"/>
      </w:pPr>
      <w:r>
        <w:rPr>
          <w:noProof/>
        </w:rPr>
        <w:drawing>
          <wp:inline distT="0" distB="0" distL="0" distR="0" wp14:anchorId="4D7FEDF9" wp14:editId="7F00F400">
            <wp:extent cx="5486400" cy="685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1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Exercise 5: Triggers</w:t>
      </w:r>
    </w:p>
    <w:p w14:paraId="7945C53A" w14:textId="77777777" w:rsidR="00A777B3" w:rsidRDefault="00000000">
      <w:pPr>
        <w:pStyle w:val="Heading2"/>
      </w:pPr>
      <w:r>
        <w:t>Scenario 1</w:t>
      </w:r>
    </w:p>
    <w:p w14:paraId="04AC4A5E" w14:textId="77777777" w:rsidR="00A777B3" w:rsidRDefault="00000000">
      <w:r>
        <w:t>Update LastModified when customer's record is updated.</w:t>
      </w:r>
    </w:p>
    <w:p w14:paraId="60ADBB35" w14:textId="77777777" w:rsidR="00A777B3" w:rsidRDefault="00000000">
      <w:r>
        <w:t>PL/SQL Block / Code:</w:t>
      </w:r>
    </w:p>
    <w:p w14:paraId="03F3CFE7" w14:textId="77777777" w:rsidR="00A777B3" w:rsidRDefault="00000000">
      <w:r>
        <w:lastRenderedPageBreak/>
        <w:t>CREATE OR REPLACE TRIGGER UpdateCustomerLastModified</w:t>
      </w:r>
      <w:r>
        <w:br/>
        <w:t>BEFORE UPDATE ON Customers</w:t>
      </w:r>
      <w:r>
        <w:br/>
        <w:t>FOR EACH ROW</w:t>
      </w:r>
      <w:r>
        <w:br/>
        <w:t>BEGIN</w:t>
      </w:r>
      <w:r>
        <w:br/>
        <w:t xml:space="preserve">   :NEW.LastModified := SYSDATE;</w:t>
      </w:r>
      <w:r>
        <w:br/>
        <w:t>END;</w:t>
      </w:r>
      <w:r>
        <w:br/>
        <w:t>/</w:t>
      </w:r>
    </w:p>
    <w:p w14:paraId="3B7B76C2" w14:textId="77777777" w:rsidR="00A777B3" w:rsidRDefault="00000000">
      <w:r>
        <w:t>Sample Output:</w:t>
      </w:r>
    </w:p>
    <w:p w14:paraId="14D9C914" w14:textId="4FC09545" w:rsidR="00A777B3" w:rsidRDefault="004E4F91">
      <w:pPr>
        <w:pStyle w:val="Heading2"/>
      </w:pPr>
      <w:r>
        <w:rPr>
          <w:noProof/>
        </w:rPr>
        <w:drawing>
          <wp:inline distT="0" distB="0" distL="0" distR="0" wp14:anchorId="2A2B5235" wp14:editId="343C45ED">
            <wp:extent cx="5486400" cy="685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1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Scenario 2</w:t>
      </w:r>
    </w:p>
    <w:p w14:paraId="0203B4AC" w14:textId="77777777" w:rsidR="00A777B3" w:rsidRDefault="00000000">
      <w:r>
        <w:t>Maintain an audit log for all transactions.</w:t>
      </w:r>
    </w:p>
    <w:p w14:paraId="6336EAFF" w14:textId="77777777" w:rsidR="00A777B3" w:rsidRDefault="00000000">
      <w:r>
        <w:t>PL/SQL Block / Code:</w:t>
      </w:r>
    </w:p>
    <w:p w14:paraId="4CE2218A" w14:textId="77777777" w:rsidR="00A777B3" w:rsidRDefault="00000000">
      <w:r>
        <w:t>CREATE OR REPLACE TRIGGER LogTransaction</w:t>
      </w:r>
      <w:r>
        <w:br/>
        <w:t>AFTER INSERT ON Transactions</w:t>
      </w:r>
      <w:r>
        <w:br/>
        <w:t>FOR EACH ROW</w:t>
      </w:r>
      <w:r>
        <w:br/>
        <w:t>BEGIN</w:t>
      </w:r>
      <w:r>
        <w:br/>
        <w:t xml:space="preserve">   INSERT INTO AuditLog (TransactionID, LogDate, Message)</w:t>
      </w:r>
      <w:r>
        <w:br/>
        <w:t xml:space="preserve">   VALUES (:NEW.TransactionID, SYSDATE, 'Transaction logged.');</w:t>
      </w:r>
      <w:r>
        <w:br/>
        <w:t>END;</w:t>
      </w:r>
      <w:r>
        <w:br/>
        <w:t>/</w:t>
      </w:r>
    </w:p>
    <w:p w14:paraId="1A2D8101" w14:textId="77777777" w:rsidR="00A777B3" w:rsidRDefault="00000000">
      <w:r>
        <w:t>Sample Output:</w:t>
      </w:r>
    </w:p>
    <w:p w14:paraId="3CF0DD2C" w14:textId="3571570C" w:rsidR="00A777B3" w:rsidRDefault="004E4F91">
      <w:pPr>
        <w:pStyle w:val="Heading2"/>
      </w:pPr>
      <w:r>
        <w:rPr>
          <w:noProof/>
        </w:rPr>
        <w:drawing>
          <wp:inline distT="0" distB="0" distL="0" distR="0" wp14:anchorId="582546F7" wp14:editId="3022CB31">
            <wp:extent cx="5486400" cy="685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14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Scenario 3</w:t>
      </w:r>
    </w:p>
    <w:p w14:paraId="7F61C1B7" w14:textId="77777777" w:rsidR="00A777B3" w:rsidRDefault="00000000">
      <w:r>
        <w:t>Enforce business rules on deposits and withdrawals.</w:t>
      </w:r>
    </w:p>
    <w:p w14:paraId="6451766D" w14:textId="77777777" w:rsidR="00A777B3" w:rsidRDefault="00000000">
      <w:r>
        <w:t>PL/SQL Block / Code:</w:t>
      </w:r>
    </w:p>
    <w:p w14:paraId="243911A2" w14:textId="77777777" w:rsidR="00A777B3" w:rsidRDefault="00000000">
      <w:r>
        <w:t>CREATE OR REPLACE TRIGGER CheckTransactionRules</w:t>
      </w:r>
      <w:r>
        <w:br/>
        <w:t>BEFORE INSERT ON Transactions</w:t>
      </w:r>
      <w:r>
        <w:br/>
        <w:t>FOR EACH ROW</w:t>
      </w:r>
      <w:r>
        <w:br/>
        <w:t>DECLARE</w:t>
      </w:r>
      <w:r>
        <w:br/>
        <w:t xml:space="preserve">   v_balance NUMBER;</w:t>
      </w:r>
      <w:r>
        <w:br/>
        <w:t>BEGIN</w:t>
      </w:r>
      <w:r>
        <w:br/>
        <w:t xml:space="preserve">   IF :NEW.TransactionType = 'Withdrawal' THEN</w:t>
      </w:r>
      <w:r>
        <w:br/>
      </w:r>
      <w:r>
        <w:lastRenderedPageBreak/>
        <w:t xml:space="preserve">      SELECT Balance</w:t>
      </w:r>
      <w:r>
        <w:br/>
        <w:t xml:space="preserve">        INTO v_balance</w:t>
      </w:r>
      <w:r>
        <w:br/>
        <w:t xml:space="preserve">        FROM Accounts</w:t>
      </w:r>
      <w:r>
        <w:br/>
        <w:t xml:space="preserve">       WHERE AccountID = :NEW.AccountID;</w:t>
      </w:r>
      <w:r>
        <w:br/>
      </w:r>
      <w:r>
        <w:br/>
        <w:t xml:space="preserve">      IF v_balance &lt; :NEW.Amount THEN</w:t>
      </w:r>
      <w:r>
        <w:br/>
        <w:t xml:space="preserve">         RAISE_APPLICATION_ERROR(-20001, 'Insufficient balance.');</w:t>
      </w:r>
      <w:r>
        <w:br/>
        <w:t xml:space="preserve">      END IF;</w:t>
      </w:r>
      <w:r>
        <w:br/>
        <w:t xml:space="preserve">   ELSIF :NEW.TransactionType = 'Deposit' THEN</w:t>
      </w:r>
      <w:r>
        <w:br/>
        <w:t xml:space="preserve">      IF :NEW.Amount &lt;= 0 THEN</w:t>
      </w:r>
      <w:r>
        <w:br/>
        <w:t xml:space="preserve">         RAISE_APPLICATION_ERROR(-20002, 'Deposit amount must be positive.');</w:t>
      </w:r>
      <w:r>
        <w:br/>
        <w:t xml:space="preserve">      END IF;</w:t>
      </w:r>
      <w:r>
        <w:br/>
        <w:t xml:space="preserve">   END IF;</w:t>
      </w:r>
      <w:r>
        <w:br/>
        <w:t>END;</w:t>
      </w:r>
      <w:r>
        <w:br/>
        <w:t>/</w:t>
      </w:r>
    </w:p>
    <w:p w14:paraId="3C664C1E" w14:textId="77777777" w:rsidR="00A777B3" w:rsidRDefault="00000000">
      <w:r>
        <w:t>Sample Output:</w:t>
      </w:r>
    </w:p>
    <w:p w14:paraId="29CB8A25" w14:textId="34FAD818" w:rsidR="00A777B3" w:rsidRDefault="004E4F91">
      <w:pPr>
        <w:pStyle w:val="Heading1"/>
      </w:pPr>
      <w:r>
        <w:rPr>
          <w:noProof/>
        </w:rPr>
        <w:drawing>
          <wp:inline distT="0" distB="0" distL="0" distR="0" wp14:anchorId="1640D6A1" wp14:editId="0B470628">
            <wp:extent cx="5486400" cy="685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15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Exercise 6: Cursors</w:t>
      </w:r>
    </w:p>
    <w:p w14:paraId="007F73CE" w14:textId="77777777" w:rsidR="00A777B3" w:rsidRDefault="00000000">
      <w:pPr>
        <w:pStyle w:val="Heading2"/>
      </w:pPr>
      <w:r>
        <w:t>Scenario 1</w:t>
      </w:r>
    </w:p>
    <w:p w14:paraId="348A4874" w14:textId="77777777" w:rsidR="00A777B3" w:rsidRDefault="00000000">
      <w:r>
        <w:t>Generate monthly statements.</w:t>
      </w:r>
    </w:p>
    <w:p w14:paraId="380A60D6" w14:textId="77777777" w:rsidR="00A777B3" w:rsidRDefault="00000000">
      <w:r>
        <w:t>PL/SQL Block / Code:</w:t>
      </w:r>
    </w:p>
    <w:p w14:paraId="0131B6CB" w14:textId="77777777" w:rsidR="00A777B3" w:rsidRDefault="00000000">
      <w:r>
        <w:t>DECLARE</w:t>
      </w:r>
      <w:r>
        <w:br/>
        <w:t xml:space="preserve">   CURSOR cur IS</w:t>
      </w:r>
      <w:r>
        <w:br/>
        <w:t xml:space="preserve">      SELECT AccountID, TransactionDate, Amount, TransactionType</w:t>
      </w:r>
      <w:r>
        <w:br/>
        <w:t xml:space="preserve">        FROM Transactions</w:t>
      </w:r>
      <w:r>
        <w:br/>
        <w:t xml:space="preserve">       WHERE TO_CHAR(TransactionDate, 'MM-YYYY') = TO_CHAR(SYSDATE, 'MM-YYYY');</w:t>
      </w:r>
      <w:r>
        <w:br/>
      </w:r>
      <w:r>
        <w:br/>
        <w:t>BEGIN</w:t>
      </w:r>
      <w:r>
        <w:br/>
        <w:t xml:space="preserve">   FOR rec IN cur LOOP</w:t>
      </w:r>
      <w:r>
        <w:br/>
        <w:t xml:space="preserve">      DBMS_OUTPUT.PUT_LINE('AccountID: ' || rec.AccountID ||</w:t>
      </w:r>
      <w:r>
        <w:br/>
        <w:t xml:space="preserve">                           ', Date: ' || rec.TransactionDate ||</w:t>
      </w:r>
      <w:r>
        <w:br/>
        <w:t xml:space="preserve">                           ', Amount: ' || rec.Amount ||</w:t>
      </w:r>
      <w:r>
        <w:br/>
        <w:t xml:space="preserve">                           ', Type: ' || rec.TransactionType);</w:t>
      </w:r>
      <w:r>
        <w:br/>
        <w:t xml:space="preserve">   END LOOP;</w:t>
      </w:r>
      <w:r>
        <w:br/>
        <w:t>END;</w:t>
      </w:r>
      <w:r>
        <w:br/>
        <w:t>/</w:t>
      </w:r>
    </w:p>
    <w:p w14:paraId="6B3E38A6" w14:textId="77777777" w:rsidR="00A777B3" w:rsidRDefault="00000000">
      <w:r>
        <w:lastRenderedPageBreak/>
        <w:t>Sample Output:</w:t>
      </w:r>
    </w:p>
    <w:p w14:paraId="00A583EA" w14:textId="33E1658A" w:rsidR="00A777B3" w:rsidRDefault="004E4F91">
      <w:pPr>
        <w:pStyle w:val="Heading2"/>
      </w:pPr>
      <w:r>
        <w:rPr>
          <w:noProof/>
        </w:rPr>
        <w:drawing>
          <wp:inline distT="0" distB="0" distL="0" distR="0" wp14:anchorId="6901323A" wp14:editId="154F2CF0">
            <wp:extent cx="5486400" cy="685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16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Scenario 2</w:t>
      </w:r>
    </w:p>
    <w:p w14:paraId="68C2654C" w14:textId="77777777" w:rsidR="00A777B3" w:rsidRDefault="00000000">
      <w:r>
        <w:t>Apply annual fee to all accounts.</w:t>
      </w:r>
    </w:p>
    <w:p w14:paraId="04B504C8" w14:textId="77777777" w:rsidR="00A777B3" w:rsidRDefault="00000000">
      <w:r>
        <w:t>PL/SQL Block / Code:</w:t>
      </w:r>
    </w:p>
    <w:p w14:paraId="2F852860" w14:textId="77777777" w:rsidR="00A777B3" w:rsidRDefault="00000000">
      <w:r>
        <w:t>DECLARE</w:t>
      </w:r>
      <w:r>
        <w:br/>
        <w:t xml:space="preserve">   CURSOR c IS SELECT AccountID, Balance FROM Accounts;</w:t>
      </w:r>
      <w:r>
        <w:br/>
        <w:t>BEGIN</w:t>
      </w:r>
      <w:r>
        <w:br/>
        <w:t xml:space="preserve">   FOR rec IN c LOOP</w:t>
      </w:r>
      <w:r>
        <w:br/>
        <w:t xml:space="preserve">      UPDATE Accounts</w:t>
      </w:r>
      <w:r>
        <w:br/>
        <w:t xml:space="preserve">         SET Balance = Balance - 100</w:t>
      </w:r>
      <w:r>
        <w:br/>
        <w:t xml:space="preserve">       WHERE AccountID = rec.AccountID;</w:t>
      </w:r>
      <w:r>
        <w:br/>
      </w:r>
      <w:r>
        <w:br/>
        <w:t xml:space="preserve">      DBMS_OUTPUT.PUT_LINE('Annual fee deducted from Account ' || rec.AccountID);</w:t>
      </w:r>
      <w:r>
        <w:br/>
        <w:t xml:space="preserve">   END LOOP;</w:t>
      </w:r>
      <w:r>
        <w:br/>
        <w:t xml:space="preserve">   COMMIT;</w:t>
      </w:r>
      <w:r>
        <w:br/>
        <w:t>END;</w:t>
      </w:r>
      <w:r>
        <w:br/>
        <w:t>/</w:t>
      </w:r>
    </w:p>
    <w:p w14:paraId="226ABBCD" w14:textId="77777777" w:rsidR="00A777B3" w:rsidRDefault="00000000">
      <w:r>
        <w:t>Sample Output:</w:t>
      </w:r>
    </w:p>
    <w:p w14:paraId="43B1E292" w14:textId="46880B99" w:rsidR="00A777B3" w:rsidRDefault="004E4F91">
      <w:pPr>
        <w:pStyle w:val="Heading2"/>
      </w:pPr>
      <w:r>
        <w:rPr>
          <w:noProof/>
        </w:rPr>
        <w:drawing>
          <wp:inline distT="0" distB="0" distL="0" distR="0" wp14:anchorId="6C31BE8D" wp14:editId="51BCCB18">
            <wp:extent cx="5486400" cy="685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17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Scenario 3</w:t>
      </w:r>
    </w:p>
    <w:p w14:paraId="1A4DC333" w14:textId="77777777" w:rsidR="00A777B3" w:rsidRDefault="00000000">
      <w:r>
        <w:t>Update loan interest rates.</w:t>
      </w:r>
    </w:p>
    <w:p w14:paraId="34462BEF" w14:textId="77777777" w:rsidR="00A777B3" w:rsidRDefault="00000000">
      <w:r>
        <w:t>PL/SQL Block / Code:</w:t>
      </w:r>
    </w:p>
    <w:p w14:paraId="03103057" w14:textId="77777777" w:rsidR="00A777B3" w:rsidRDefault="00000000">
      <w:r>
        <w:t>DECLARE</w:t>
      </w:r>
      <w:r>
        <w:br/>
        <w:t xml:space="preserve">   CURSOR c IS SELECT LoanID, InterestRate FROM Loans;</w:t>
      </w:r>
      <w:r>
        <w:br/>
        <w:t>BEGIN</w:t>
      </w:r>
      <w:r>
        <w:br/>
        <w:t xml:space="preserve">   FOR rec IN c LOOP</w:t>
      </w:r>
      <w:r>
        <w:br/>
        <w:t xml:space="preserve">      UPDATE Loans</w:t>
      </w:r>
      <w:r>
        <w:br/>
        <w:t xml:space="preserve">         SET InterestRate = InterestRate + 0.5</w:t>
      </w:r>
      <w:r>
        <w:br/>
        <w:t xml:space="preserve">       WHERE LoanID = rec.LoanID;</w:t>
      </w:r>
      <w:r>
        <w:br/>
      </w:r>
      <w:r>
        <w:br/>
        <w:t xml:space="preserve">      DBMS_OUTPUT.PUT_LINE('Updated LoanID ' || rec.LoanID);</w:t>
      </w:r>
      <w:r>
        <w:br/>
        <w:t xml:space="preserve">   END LOOP;</w:t>
      </w:r>
      <w:r>
        <w:br/>
      </w:r>
      <w:r>
        <w:lastRenderedPageBreak/>
        <w:t xml:space="preserve">   COMMIT;</w:t>
      </w:r>
      <w:r>
        <w:br/>
        <w:t>END;</w:t>
      </w:r>
      <w:r>
        <w:br/>
        <w:t>/</w:t>
      </w:r>
    </w:p>
    <w:p w14:paraId="1F1B3C25" w14:textId="77777777" w:rsidR="00A777B3" w:rsidRDefault="00000000">
      <w:r>
        <w:t>Sample Output:</w:t>
      </w:r>
    </w:p>
    <w:p w14:paraId="7367AE63" w14:textId="56EB047D" w:rsidR="00A777B3" w:rsidRDefault="004E4F91">
      <w:pPr>
        <w:pStyle w:val="Heading1"/>
      </w:pPr>
      <w:r>
        <w:rPr>
          <w:noProof/>
        </w:rPr>
        <w:drawing>
          <wp:inline distT="0" distB="0" distL="0" distR="0" wp14:anchorId="111820EE" wp14:editId="52418508">
            <wp:extent cx="5486400" cy="685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18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Exercise 7: Packages</w:t>
      </w:r>
    </w:p>
    <w:p w14:paraId="6B99F623" w14:textId="77777777" w:rsidR="00A777B3" w:rsidRDefault="00000000">
      <w:pPr>
        <w:pStyle w:val="Heading2"/>
      </w:pPr>
      <w:r>
        <w:t>Scenario 1</w:t>
      </w:r>
    </w:p>
    <w:p w14:paraId="0C848565" w14:textId="77777777" w:rsidR="00A777B3" w:rsidRDefault="00000000">
      <w:r>
        <w:t>Package CustomerManagement.</w:t>
      </w:r>
    </w:p>
    <w:p w14:paraId="52FE1DBA" w14:textId="77777777" w:rsidR="00A777B3" w:rsidRDefault="00000000">
      <w:r>
        <w:t>PL/SQL Block / Code:</w:t>
      </w:r>
    </w:p>
    <w:p w14:paraId="79C73E96" w14:textId="77777777" w:rsidR="00A777B3" w:rsidRDefault="00000000">
      <w:r>
        <w:t>CREATE OR REPLACE PACKAGE CustomerManagement AS</w:t>
      </w:r>
      <w:r>
        <w:br/>
        <w:t xml:space="preserve">   PROCEDURE AddCustomer(p_id NUMBER, p_name VARCHAR2, p_dob DATE, p_balance NUMBER);</w:t>
      </w:r>
      <w:r>
        <w:br/>
        <w:t xml:space="preserve">   PROCEDURE UpdateCustomer(p_id NUMBER, p_name VARCHAR2, p_balance NUMBER);</w:t>
      </w:r>
      <w:r>
        <w:br/>
        <w:t xml:space="preserve">   FUNCTION GetCustomerBalance(p_id NUMBER) RETURN NUMBER;</w:t>
      </w:r>
      <w:r>
        <w:br/>
        <w:t>END CustomerManagement;</w:t>
      </w:r>
      <w:r>
        <w:br/>
        <w:t>/</w:t>
      </w:r>
      <w:r>
        <w:br/>
      </w:r>
      <w:r>
        <w:br/>
        <w:t>CREATE OR REPLACE PACKAGE BODY CustomerManagement AS</w:t>
      </w:r>
      <w:r>
        <w:br/>
        <w:t xml:space="preserve">   PROCEDURE AddCustomer(p_id NUMBER, p_name VARCHAR2, p_dob DATE, p_balance NUMBER) IS</w:t>
      </w:r>
      <w:r>
        <w:br/>
        <w:t xml:space="preserve">   BEGIN</w:t>
      </w:r>
      <w:r>
        <w:br/>
        <w:t xml:space="preserve">      INSERT INTO Customers VALUES (p_id, p_name, p_dob, p_balance, SYSDATE);</w:t>
      </w:r>
      <w:r>
        <w:br/>
        <w:t xml:space="preserve">      COMMIT;</w:t>
      </w:r>
      <w:r>
        <w:br/>
        <w:t xml:space="preserve">   END;</w:t>
      </w:r>
      <w:r>
        <w:br/>
      </w:r>
      <w:r>
        <w:br/>
        <w:t xml:space="preserve">   PROCEDURE UpdateCustomer(p_id NUMBER, p_name VARCHAR2, p_balance NUMBER) IS</w:t>
      </w:r>
      <w:r>
        <w:br/>
        <w:t xml:space="preserve">   BEGIN</w:t>
      </w:r>
      <w:r>
        <w:br/>
        <w:t xml:space="preserve">      UPDATE Customers</w:t>
      </w:r>
      <w:r>
        <w:br/>
        <w:t xml:space="preserve">         SET Name = p_name,</w:t>
      </w:r>
      <w:r>
        <w:br/>
        <w:t xml:space="preserve">             Balance = p_balance,</w:t>
      </w:r>
      <w:r>
        <w:br/>
        <w:t xml:space="preserve">             LastModified = SYSDATE</w:t>
      </w:r>
      <w:r>
        <w:br/>
        <w:t xml:space="preserve">       WHERE CustomerID = p_id;</w:t>
      </w:r>
      <w:r>
        <w:br/>
        <w:t xml:space="preserve">      COMMIT;</w:t>
      </w:r>
      <w:r>
        <w:br/>
        <w:t xml:space="preserve">   END;</w:t>
      </w:r>
      <w:r>
        <w:br/>
      </w:r>
      <w:r>
        <w:br/>
        <w:t xml:space="preserve">   FUNCTION GetCustomerBalance(p_id NUMBER) RETURN NUMBER IS</w:t>
      </w:r>
      <w:r>
        <w:br/>
      </w:r>
      <w:r>
        <w:lastRenderedPageBreak/>
        <w:t xml:space="preserve">      v_balance NUMBER;</w:t>
      </w:r>
      <w:r>
        <w:br/>
        <w:t xml:space="preserve">   BEGIN</w:t>
      </w:r>
      <w:r>
        <w:br/>
        <w:t xml:space="preserve">      SELECT Balance INTO v_balance FROM Customers WHERE CustomerID = p_id;</w:t>
      </w:r>
      <w:r>
        <w:br/>
        <w:t xml:space="preserve">      RETURN v_balance;</w:t>
      </w:r>
      <w:r>
        <w:br/>
        <w:t xml:space="preserve">   END;</w:t>
      </w:r>
      <w:r>
        <w:br/>
        <w:t>END CustomerManagement;</w:t>
      </w:r>
      <w:r>
        <w:br/>
        <w:t>/</w:t>
      </w:r>
    </w:p>
    <w:p w14:paraId="6BB8EE69" w14:textId="77777777" w:rsidR="00A777B3" w:rsidRDefault="00000000">
      <w:r>
        <w:t>Sample Output:</w:t>
      </w:r>
    </w:p>
    <w:p w14:paraId="634D7541" w14:textId="727E1449" w:rsidR="00A777B3" w:rsidRDefault="004E4F91">
      <w:pPr>
        <w:pStyle w:val="Heading2"/>
      </w:pPr>
      <w:r>
        <w:rPr>
          <w:noProof/>
        </w:rPr>
        <w:drawing>
          <wp:inline distT="0" distB="0" distL="0" distR="0" wp14:anchorId="69DD2CB4" wp14:editId="04234E15">
            <wp:extent cx="5486400" cy="685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19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Scenario 2</w:t>
      </w:r>
    </w:p>
    <w:p w14:paraId="2D98275D" w14:textId="77777777" w:rsidR="00A777B3" w:rsidRDefault="00000000">
      <w:r>
        <w:t>Package EmployeeManagement.</w:t>
      </w:r>
    </w:p>
    <w:p w14:paraId="412AF214" w14:textId="77777777" w:rsidR="00A777B3" w:rsidRDefault="00000000">
      <w:r>
        <w:t>PL/SQL Block / Code:</w:t>
      </w:r>
    </w:p>
    <w:p w14:paraId="2795B432" w14:textId="77777777" w:rsidR="00A777B3" w:rsidRDefault="00000000">
      <w:r>
        <w:t>CREATE OR REPLACE PACKAGE EmployeeManagement AS</w:t>
      </w:r>
      <w:r>
        <w:br/>
        <w:t xml:space="preserve">   PROCEDURE HireEmployee(p_id NUMBER, p_name VARCHAR2, p_position VARCHAR2, p_salary NUMBER, p_department VARCHAR2);</w:t>
      </w:r>
      <w:r>
        <w:br/>
        <w:t xml:space="preserve">   PROCEDURE UpdateEmployee(p_id NUMBER, p_salary NUMBER);</w:t>
      </w:r>
      <w:r>
        <w:br/>
        <w:t xml:space="preserve">   FUNCTION GetAnnualSalary(p_id NUMBER) RETURN NUMBER;</w:t>
      </w:r>
      <w:r>
        <w:br/>
        <w:t>END EmployeeManagement;</w:t>
      </w:r>
      <w:r>
        <w:br/>
        <w:t>/</w:t>
      </w:r>
      <w:r>
        <w:br/>
      </w:r>
      <w:r>
        <w:br/>
        <w:t>CREATE OR REPLACE PACKAGE BODY EmployeeManagement AS</w:t>
      </w:r>
      <w:r>
        <w:br/>
        <w:t xml:space="preserve">   PROCEDURE HireEmployee(p_id NUMBER, p_name VARCHAR2, p_position VARCHAR2, p_salary NUMBER, p_department VARCHAR2) IS</w:t>
      </w:r>
      <w:r>
        <w:br/>
        <w:t xml:space="preserve">   BEGIN</w:t>
      </w:r>
      <w:r>
        <w:br/>
        <w:t xml:space="preserve">      INSERT INTO Employees VALUES (p_id, p_name, p_position, p_salary, p_department, SYSDATE);</w:t>
      </w:r>
      <w:r>
        <w:br/>
        <w:t xml:space="preserve">      COMMIT;</w:t>
      </w:r>
      <w:r>
        <w:br/>
        <w:t xml:space="preserve">   END;</w:t>
      </w:r>
      <w:r>
        <w:br/>
      </w:r>
      <w:r>
        <w:br/>
        <w:t xml:space="preserve">   PROCEDURE UpdateEmployee(p_id NUMBER, p_salary NUMBER) IS</w:t>
      </w:r>
      <w:r>
        <w:br/>
        <w:t xml:space="preserve">   BEGIN</w:t>
      </w:r>
      <w:r>
        <w:br/>
        <w:t xml:space="preserve">      UPDATE Employees SET Salary = p_salary WHERE EmployeeID = p_id;</w:t>
      </w:r>
      <w:r>
        <w:br/>
        <w:t xml:space="preserve">      COMMIT;</w:t>
      </w:r>
      <w:r>
        <w:br/>
        <w:t xml:space="preserve">   END;</w:t>
      </w:r>
      <w:r>
        <w:br/>
      </w:r>
      <w:r>
        <w:br/>
        <w:t xml:space="preserve">   FUNCTION GetAnnualSalary(p_id NUMBER) RETURN NUMBER IS</w:t>
      </w:r>
      <w:r>
        <w:br/>
        <w:t xml:space="preserve">      v_salary NUMBER;</w:t>
      </w:r>
      <w:r>
        <w:br/>
        <w:t xml:space="preserve">   BEGIN</w:t>
      </w:r>
      <w:r>
        <w:br/>
      </w:r>
      <w:r>
        <w:lastRenderedPageBreak/>
        <w:t xml:space="preserve">      SELECT Salary INTO v_salary FROM Employees WHERE EmployeeID = p_id;</w:t>
      </w:r>
      <w:r>
        <w:br/>
        <w:t xml:space="preserve">      RETURN v_salary * 12;</w:t>
      </w:r>
      <w:r>
        <w:br/>
        <w:t xml:space="preserve">   END;</w:t>
      </w:r>
      <w:r>
        <w:br/>
        <w:t>END EmployeeManagement;</w:t>
      </w:r>
      <w:r>
        <w:br/>
        <w:t>/</w:t>
      </w:r>
    </w:p>
    <w:p w14:paraId="352EAE38" w14:textId="77777777" w:rsidR="00A777B3" w:rsidRDefault="00000000">
      <w:r>
        <w:t>Sample Output:</w:t>
      </w:r>
    </w:p>
    <w:p w14:paraId="1F75CAC7" w14:textId="63328BA4" w:rsidR="00A777B3" w:rsidRDefault="004E4F91">
      <w:pPr>
        <w:pStyle w:val="Heading2"/>
      </w:pPr>
      <w:r>
        <w:rPr>
          <w:noProof/>
        </w:rPr>
        <w:drawing>
          <wp:inline distT="0" distB="0" distL="0" distR="0" wp14:anchorId="25240033" wp14:editId="7DDE25E2">
            <wp:extent cx="5486400" cy="685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19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Scenario 3</w:t>
      </w:r>
    </w:p>
    <w:p w14:paraId="04F10A51" w14:textId="77777777" w:rsidR="00A777B3" w:rsidRDefault="00000000">
      <w:r>
        <w:t>Package AccountOperations.</w:t>
      </w:r>
    </w:p>
    <w:p w14:paraId="2E25669F" w14:textId="77777777" w:rsidR="00A777B3" w:rsidRDefault="00000000">
      <w:r>
        <w:t>PL/SQL Block / Code:</w:t>
      </w:r>
    </w:p>
    <w:p w14:paraId="6BDEA725" w14:textId="77777777" w:rsidR="00A777B3" w:rsidRDefault="00000000">
      <w:r>
        <w:t>CREATE OR REPLACE PACKAGE AccountOperations AS</w:t>
      </w:r>
      <w:r>
        <w:br/>
        <w:t xml:space="preserve">   PROCEDURE OpenAccount(p_id NUMBER, p_cust_id NUMBER, p_type VARCHAR2, p_balance NUMBER);</w:t>
      </w:r>
      <w:r>
        <w:br/>
        <w:t xml:space="preserve">   PROCEDURE CloseAccount(p_id NUMBER);</w:t>
      </w:r>
      <w:r>
        <w:br/>
        <w:t xml:space="preserve">   FUNCTION GetTotalBalance(p_cust_id NUMBER) RETURN NUMBER;</w:t>
      </w:r>
      <w:r>
        <w:br/>
        <w:t>END AccountOperations;</w:t>
      </w:r>
      <w:r>
        <w:br/>
        <w:t>/</w:t>
      </w:r>
      <w:r>
        <w:br/>
      </w:r>
      <w:r>
        <w:br/>
        <w:t>CREATE OR REPLACE PACKAGE BODY AccountOperations AS</w:t>
      </w:r>
      <w:r>
        <w:br/>
        <w:t xml:space="preserve">   PROCEDURE OpenAccount(p_id NUMBER, p_cust_id NUMBER, p_type VARCHAR2, p_balance NUMBER) IS</w:t>
      </w:r>
      <w:r>
        <w:br/>
        <w:t xml:space="preserve">   BEGIN</w:t>
      </w:r>
      <w:r>
        <w:br/>
        <w:t xml:space="preserve">      INSERT INTO Accounts VALUES (p_id, p_cust_id, p_type, p_balance, SYSDATE);</w:t>
      </w:r>
      <w:r>
        <w:br/>
        <w:t xml:space="preserve">      COMMIT;</w:t>
      </w:r>
      <w:r>
        <w:br/>
        <w:t xml:space="preserve">   END;</w:t>
      </w:r>
      <w:r>
        <w:br/>
      </w:r>
      <w:r>
        <w:br/>
        <w:t xml:space="preserve">   PROCEDURE CloseAccount(p_id NUMBER) IS</w:t>
      </w:r>
      <w:r>
        <w:br/>
        <w:t xml:space="preserve">   BEGIN</w:t>
      </w:r>
      <w:r>
        <w:br/>
        <w:t xml:space="preserve">      DELETE FROM Accounts WHERE AccountID = p_id;</w:t>
      </w:r>
      <w:r>
        <w:br/>
        <w:t xml:space="preserve">      COMMIT;</w:t>
      </w:r>
      <w:r>
        <w:br/>
        <w:t xml:space="preserve">   END;</w:t>
      </w:r>
      <w:r>
        <w:br/>
      </w:r>
      <w:r>
        <w:br/>
        <w:t xml:space="preserve">   FUNCTION GetTotalBalance(p_cust_id NUMBER) RETURN NUMBER IS</w:t>
      </w:r>
      <w:r>
        <w:br/>
        <w:t xml:space="preserve">      v_total NUMBER;</w:t>
      </w:r>
      <w:r>
        <w:br/>
        <w:t xml:space="preserve">   BEGIN</w:t>
      </w:r>
      <w:r>
        <w:br/>
        <w:t xml:space="preserve">      SELECT SUM(Balance) INTO v_total FROM Accounts WHERE CustomerID = p_cust_id;</w:t>
      </w:r>
      <w:r>
        <w:br/>
        <w:t xml:space="preserve">      RETURN NVL(v_total, 0);</w:t>
      </w:r>
      <w:r>
        <w:br/>
        <w:t xml:space="preserve">   END;</w:t>
      </w:r>
      <w:r>
        <w:br/>
      </w:r>
      <w:r>
        <w:lastRenderedPageBreak/>
        <w:t>END AccountOperations;</w:t>
      </w:r>
      <w:r>
        <w:br/>
        <w:t>/</w:t>
      </w:r>
    </w:p>
    <w:p w14:paraId="57BF17EC" w14:textId="77777777" w:rsidR="00A777B3" w:rsidRDefault="00000000">
      <w:r>
        <w:t>Sample Output:</w:t>
      </w:r>
    </w:p>
    <w:p w14:paraId="59059EB6" w14:textId="54A5C704" w:rsidR="00A777B3" w:rsidRDefault="004E4F91" w:rsidP="004E4F91">
      <w:r>
        <w:rPr>
          <w:noProof/>
        </w:rPr>
        <w:drawing>
          <wp:inline distT="0" distB="0" distL="0" distR="0" wp14:anchorId="76D0C961" wp14:editId="258AA06D">
            <wp:extent cx="5486400" cy="685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19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7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870014">
    <w:abstractNumId w:val="8"/>
  </w:num>
  <w:num w:numId="2" w16cid:durableId="385644741">
    <w:abstractNumId w:val="6"/>
  </w:num>
  <w:num w:numId="3" w16cid:durableId="725177488">
    <w:abstractNumId w:val="5"/>
  </w:num>
  <w:num w:numId="4" w16cid:durableId="948203777">
    <w:abstractNumId w:val="4"/>
  </w:num>
  <w:num w:numId="5" w16cid:durableId="513766075">
    <w:abstractNumId w:val="7"/>
  </w:num>
  <w:num w:numId="6" w16cid:durableId="1383099553">
    <w:abstractNumId w:val="3"/>
  </w:num>
  <w:num w:numId="7" w16cid:durableId="1378777778">
    <w:abstractNumId w:val="2"/>
  </w:num>
  <w:num w:numId="8" w16cid:durableId="218707180">
    <w:abstractNumId w:val="1"/>
  </w:num>
  <w:num w:numId="9" w16cid:durableId="557939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60F2"/>
    <w:rsid w:val="0015074B"/>
    <w:rsid w:val="0029639D"/>
    <w:rsid w:val="00326F90"/>
    <w:rsid w:val="003276AE"/>
    <w:rsid w:val="004E4F91"/>
    <w:rsid w:val="00A777B3"/>
    <w:rsid w:val="00AA1D8D"/>
    <w:rsid w:val="00AF571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82677D"/>
  <w14:defaultImageDpi w14:val="300"/>
  <w15:docId w15:val="{BE5485D2-73A3-4E28-82AD-166CDDB3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1655</Words>
  <Characters>10826</Characters>
  <Application>Microsoft Office Word</Application>
  <DocSecurity>0</DocSecurity>
  <Lines>601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Digeesh Digeesh</cp:lastModifiedBy>
  <cp:revision>2</cp:revision>
  <dcterms:created xsi:type="dcterms:W3CDTF">2025-06-29T13:20:00Z</dcterms:created>
  <dcterms:modified xsi:type="dcterms:W3CDTF">2025-06-29T13:20:00Z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5c1cd908-58d1-45b6-b5b4-8df6ee0ab40c</vt:lpwstr>
  </property>
</Properties>
</file>