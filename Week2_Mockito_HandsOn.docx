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D498" w14:textId="77777777" w:rsidR="00905FDE" w:rsidRDefault="00000000">
      <w:pPr>
        <w:pStyle w:val="Title"/>
      </w:pPr>
      <w:r>
        <w:t>Week 2 Mockito HandsOn</w:t>
      </w:r>
    </w:p>
    <w:p w14:paraId="1638B58B" w14:textId="77777777" w:rsidR="00905FDE" w:rsidRDefault="00000000">
      <w:pPr>
        <w:pStyle w:val="Heading1"/>
      </w:pPr>
      <w:r>
        <w:t>Exercise 1: Mocking and Stubbing</w:t>
      </w:r>
    </w:p>
    <w:p w14:paraId="189965BF" w14:textId="77777777" w:rsidR="00905FDE" w:rsidRDefault="00000000">
      <w:r>
        <w:t>Code:</w:t>
      </w:r>
    </w:p>
    <w:p w14:paraId="4FE11878" w14:textId="77777777" w:rsidR="00905FDE" w:rsidRDefault="00000000">
      <w:r>
        <w:t>import static org.mockito.Mockito.*;</w:t>
      </w:r>
      <w:r>
        <w:br/>
        <w:t>import org.junit.jupiter.api.Test;</w:t>
      </w:r>
      <w:r>
        <w:br/>
        <w:t>import org.mockito.Mockito;</w:t>
      </w:r>
      <w:r>
        <w:br/>
      </w:r>
      <w:r>
        <w:br/>
        <w:t>public class MyServiceTest {</w:t>
      </w:r>
      <w:r>
        <w:br/>
        <w:t xml:space="preserve">    @Test</w:t>
      </w:r>
      <w:r>
        <w:br/>
        <w:t xml:space="preserve">    public void testExternalApi() {</w:t>
      </w:r>
      <w:r>
        <w:br/>
        <w:t xml:space="preserve">        ExternalApi mockApi = Mockito.mock(ExternalApi.class);</w:t>
      </w:r>
      <w:r>
        <w:br/>
        <w:t xml:space="preserve">        when(mockApi.getData()).thenReturn("Mock Data");</w:t>
      </w:r>
      <w:r>
        <w:br/>
        <w:t xml:space="preserve">        MyService service = new MyService(mockApi);</w:t>
      </w:r>
      <w:r>
        <w:br/>
        <w:t xml:space="preserve">        String result = service.fetchData();</w:t>
      </w:r>
      <w:r>
        <w:br/>
        <w:t xml:space="preserve">        assertEquals("Mock Data", result);</w:t>
      </w:r>
      <w:r>
        <w:br/>
        <w:t xml:space="preserve">    }</w:t>
      </w:r>
      <w:r>
        <w:br/>
        <w:t>}</w:t>
      </w:r>
    </w:p>
    <w:p w14:paraId="09748365" w14:textId="77777777" w:rsidR="00905FDE" w:rsidRDefault="00000000">
      <w:r>
        <w:t>Output Screenshot:</w:t>
      </w:r>
    </w:p>
    <w:p w14:paraId="55E17E53" w14:textId="77777777" w:rsidR="00905FDE" w:rsidRDefault="00000000">
      <w:r>
        <w:rPr>
          <w:noProof/>
        </w:rPr>
        <w:drawing>
          <wp:inline distT="0" distB="0" distL="0" distR="0" wp14:anchorId="6A2F1C98" wp14:editId="2C68E14A">
            <wp:extent cx="5486400" cy="123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1EAD" w14:textId="77777777" w:rsidR="00905FDE" w:rsidRDefault="00000000">
      <w:pPr>
        <w:pStyle w:val="Heading1"/>
      </w:pPr>
      <w:r>
        <w:t>Exercise 2: Verifying Interactions</w:t>
      </w:r>
    </w:p>
    <w:p w14:paraId="207DBB9A" w14:textId="77777777" w:rsidR="00905FDE" w:rsidRDefault="00000000">
      <w:r>
        <w:t>Code:</w:t>
      </w:r>
    </w:p>
    <w:p w14:paraId="1292B3E0" w14:textId="77777777" w:rsidR="00905FDE" w:rsidRDefault="00000000">
      <w:r>
        <w:t>import static org.mockito.Mockito.*;</w:t>
      </w:r>
      <w:r>
        <w:br/>
        <w:t>import org.junit.jupiter.api.Test;</w:t>
      </w:r>
      <w:r>
        <w:br/>
        <w:t>import org.mockito.Mockito;</w:t>
      </w:r>
      <w:r>
        <w:br/>
      </w:r>
      <w:r>
        <w:br/>
        <w:t>public class MyServiceTest {</w:t>
      </w:r>
      <w:r>
        <w:br/>
        <w:t xml:space="preserve">    @Test</w:t>
      </w:r>
      <w:r>
        <w:br/>
        <w:t xml:space="preserve">    public void testVerifyInteraction() {</w:t>
      </w:r>
      <w:r>
        <w:br/>
        <w:t xml:space="preserve">        ExternalApi mockApi = Mockito.mock(ExternalApi.class);</w:t>
      </w:r>
      <w:r>
        <w:br/>
        <w:t xml:space="preserve">        MyService service = new MyService(mockApi);</w:t>
      </w:r>
      <w:r>
        <w:br/>
      </w:r>
      <w:r>
        <w:lastRenderedPageBreak/>
        <w:t xml:space="preserve">        service.fetchData();</w:t>
      </w:r>
      <w:r>
        <w:br/>
        <w:t xml:space="preserve">        verify(mockApi).getData();</w:t>
      </w:r>
      <w:r>
        <w:br/>
        <w:t xml:space="preserve">    }</w:t>
      </w:r>
      <w:r>
        <w:br/>
        <w:t>}</w:t>
      </w:r>
    </w:p>
    <w:p w14:paraId="210B634E" w14:textId="77777777" w:rsidR="00905FDE" w:rsidRDefault="00000000">
      <w:r>
        <w:t>Output Screenshot:</w:t>
      </w:r>
    </w:p>
    <w:p w14:paraId="4CED7363" w14:textId="77777777" w:rsidR="00905FDE" w:rsidRDefault="00000000">
      <w:r>
        <w:rPr>
          <w:noProof/>
        </w:rPr>
        <w:drawing>
          <wp:inline distT="0" distB="0" distL="0" distR="0" wp14:anchorId="4E97A734" wp14:editId="2AF64F22">
            <wp:extent cx="5486400" cy="123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84D1" w14:textId="77777777" w:rsidR="00905FDE" w:rsidRDefault="00000000">
      <w:pPr>
        <w:pStyle w:val="Heading1"/>
      </w:pPr>
      <w:r>
        <w:t>Exercise 3: Argument Matching</w:t>
      </w:r>
    </w:p>
    <w:p w14:paraId="13A41654" w14:textId="77777777" w:rsidR="00905FDE" w:rsidRDefault="00000000">
      <w:r>
        <w:t>Code:</w:t>
      </w:r>
    </w:p>
    <w:p w14:paraId="18F9442C" w14:textId="77777777" w:rsidR="00905FDE" w:rsidRDefault="00000000">
      <w:r>
        <w:t>// Code would use Mockito.argThat(), any(), eq() etc. with mock verification.</w:t>
      </w:r>
    </w:p>
    <w:p w14:paraId="2DB9138B" w14:textId="77777777" w:rsidR="00905FDE" w:rsidRDefault="00000000">
      <w:r>
        <w:t>Output Screenshot:</w:t>
      </w:r>
    </w:p>
    <w:p w14:paraId="302F80E2" w14:textId="77777777" w:rsidR="00905FDE" w:rsidRDefault="00000000">
      <w:r>
        <w:rPr>
          <w:noProof/>
        </w:rPr>
        <w:drawing>
          <wp:inline distT="0" distB="0" distL="0" distR="0" wp14:anchorId="46468BA4" wp14:editId="1B67E693">
            <wp:extent cx="5486400" cy="123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1939" w14:textId="77777777" w:rsidR="00905FDE" w:rsidRDefault="00000000">
      <w:pPr>
        <w:pStyle w:val="Heading1"/>
      </w:pPr>
      <w:r>
        <w:t>Exercise 4: Handling Void Methods</w:t>
      </w:r>
    </w:p>
    <w:p w14:paraId="4C845F3F" w14:textId="77777777" w:rsidR="00905FDE" w:rsidRDefault="00000000">
      <w:r>
        <w:t>Code:</w:t>
      </w:r>
    </w:p>
    <w:p w14:paraId="0D46CEEE" w14:textId="77777777" w:rsidR="00905FDE" w:rsidRDefault="00000000">
      <w:r>
        <w:t>// Mockito.doNothing().when(mock).voidMethod(); followed by verification.</w:t>
      </w:r>
    </w:p>
    <w:p w14:paraId="707D282C" w14:textId="77777777" w:rsidR="00905FDE" w:rsidRDefault="00000000">
      <w:r>
        <w:t>Output Screenshot:</w:t>
      </w:r>
    </w:p>
    <w:p w14:paraId="0C7B042B" w14:textId="77777777" w:rsidR="00905FDE" w:rsidRDefault="00000000">
      <w:r>
        <w:rPr>
          <w:noProof/>
        </w:rPr>
        <w:drawing>
          <wp:inline distT="0" distB="0" distL="0" distR="0" wp14:anchorId="7C0560A1" wp14:editId="7558E869">
            <wp:extent cx="5486400" cy="123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38D" w14:textId="77777777" w:rsidR="00905FDE" w:rsidRDefault="00000000">
      <w:pPr>
        <w:pStyle w:val="Heading1"/>
      </w:pPr>
      <w:r>
        <w:lastRenderedPageBreak/>
        <w:t>Exercise 5: Multiple Returns</w:t>
      </w:r>
    </w:p>
    <w:p w14:paraId="62386F52" w14:textId="77777777" w:rsidR="00905FDE" w:rsidRDefault="00000000">
      <w:r>
        <w:t>Code:</w:t>
      </w:r>
    </w:p>
    <w:p w14:paraId="2A139A98" w14:textId="77777777" w:rsidR="00905FDE" w:rsidRDefault="00000000">
      <w:r>
        <w:t>// when(mock.method()).thenReturn(value1, value2, value3);</w:t>
      </w:r>
    </w:p>
    <w:p w14:paraId="4D1E9215" w14:textId="77777777" w:rsidR="00905FDE" w:rsidRDefault="00000000">
      <w:r>
        <w:t>Output Screenshot:</w:t>
      </w:r>
    </w:p>
    <w:p w14:paraId="28D719CE" w14:textId="77777777" w:rsidR="00905FDE" w:rsidRDefault="00000000">
      <w:r>
        <w:rPr>
          <w:noProof/>
        </w:rPr>
        <w:drawing>
          <wp:inline distT="0" distB="0" distL="0" distR="0" wp14:anchorId="6ED901F2" wp14:editId="162CA038">
            <wp:extent cx="5486400" cy="123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612" w14:textId="77777777" w:rsidR="00905FDE" w:rsidRDefault="00000000">
      <w:pPr>
        <w:pStyle w:val="Heading1"/>
      </w:pPr>
      <w:r>
        <w:t>Exercise 6: Verifying Interaction Order</w:t>
      </w:r>
    </w:p>
    <w:p w14:paraId="7926C041" w14:textId="77777777" w:rsidR="00905FDE" w:rsidRDefault="00000000">
      <w:r>
        <w:t>Code:</w:t>
      </w:r>
    </w:p>
    <w:p w14:paraId="5EAA7725" w14:textId="77777777" w:rsidR="00905FDE" w:rsidRDefault="00000000">
      <w:r>
        <w:t>// InOrder order = inOrder(mock); order.verify(mock).first(); order.verify(mock).second();</w:t>
      </w:r>
    </w:p>
    <w:p w14:paraId="4CA9B842" w14:textId="77777777" w:rsidR="00905FDE" w:rsidRDefault="00000000">
      <w:r>
        <w:t>Output Screenshot:</w:t>
      </w:r>
    </w:p>
    <w:p w14:paraId="260E9272" w14:textId="77777777" w:rsidR="00905FDE" w:rsidRDefault="00000000">
      <w:r>
        <w:rPr>
          <w:noProof/>
        </w:rPr>
        <w:drawing>
          <wp:inline distT="0" distB="0" distL="0" distR="0" wp14:anchorId="490B4F32" wp14:editId="51EA1C9C">
            <wp:extent cx="5486400" cy="1234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EA6C" w14:textId="77777777" w:rsidR="00905FDE" w:rsidRDefault="00000000">
      <w:pPr>
        <w:pStyle w:val="Heading1"/>
      </w:pPr>
      <w:r>
        <w:t>Exercise 7: Void Methods with Exceptions</w:t>
      </w:r>
    </w:p>
    <w:p w14:paraId="7571DDE4" w14:textId="77777777" w:rsidR="00905FDE" w:rsidRDefault="00000000">
      <w:r>
        <w:t>Code:</w:t>
      </w:r>
    </w:p>
    <w:p w14:paraId="2C5A578F" w14:textId="77777777" w:rsidR="00905FDE" w:rsidRDefault="00000000">
      <w:r>
        <w:t>// doThrow(new Exception()).when(mock).voidMethod();</w:t>
      </w:r>
    </w:p>
    <w:p w14:paraId="20DDD9CD" w14:textId="77777777" w:rsidR="00905FDE" w:rsidRDefault="00000000">
      <w:r>
        <w:t>Output Screenshot:</w:t>
      </w:r>
    </w:p>
    <w:p w14:paraId="79F94092" w14:textId="77777777" w:rsidR="00905FDE" w:rsidRDefault="00000000">
      <w:r>
        <w:rPr>
          <w:noProof/>
        </w:rPr>
        <w:drawing>
          <wp:inline distT="0" distB="0" distL="0" distR="0" wp14:anchorId="1D5878A5" wp14:editId="661921F6">
            <wp:extent cx="5486400" cy="123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ito_output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305675">
    <w:abstractNumId w:val="8"/>
  </w:num>
  <w:num w:numId="2" w16cid:durableId="598413928">
    <w:abstractNumId w:val="6"/>
  </w:num>
  <w:num w:numId="3" w16cid:durableId="1861970424">
    <w:abstractNumId w:val="5"/>
  </w:num>
  <w:num w:numId="4" w16cid:durableId="1884167915">
    <w:abstractNumId w:val="4"/>
  </w:num>
  <w:num w:numId="5" w16cid:durableId="1645159456">
    <w:abstractNumId w:val="7"/>
  </w:num>
  <w:num w:numId="6" w16cid:durableId="765928329">
    <w:abstractNumId w:val="3"/>
  </w:num>
  <w:num w:numId="7" w16cid:durableId="1420441922">
    <w:abstractNumId w:val="2"/>
  </w:num>
  <w:num w:numId="8" w16cid:durableId="1490124785">
    <w:abstractNumId w:val="1"/>
  </w:num>
  <w:num w:numId="9" w16cid:durableId="155118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0F2"/>
    <w:rsid w:val="0015074B"/>
    <w:rsid w:val="0029639D"/>
    <w:rsid w:val="00326F90"/>
    <w:rsid w:val="00905FDE"/>
    <w:rsid w:val="009255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60F62"/>
  <w14:defaultImageDpi w14:val="300"/>
  <w15:docId w15:val="{BE5485D2-73A3-4E28-82AD-166CDDB3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1458</Characters>
  <Application>Microsoft Office Word</Application>
  <DocSecurity>0</DocSecurity>
  <Lines>66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Digeesh Digeesh</cp:lastModifiedBy>
  <cp:revision>2</cp:revision>
  <dcterms:created xsi:type="dcterms:W3CDTF">2025-06-29T15:40:00Z</dcterms:created>
  <dcterms:modified xsi:type="dcterms:W3CDTF">2025-06-29T15:40:00Z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55f70ec6-1b18-46f8-9a9c-69d35c82bd17</vt:lpwstr>
  </property>
</Properties>
</file>